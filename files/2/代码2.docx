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b/>
          <w:bCs/>
          <w:lang w:eastAsia="zh-CN"/>
        </w:rPr>
      </w:pPr>
      <w:r>
        <w:rPr>
          <w:rFonts w:hint="eastAsia" w:eastAsia="宋体"/>
          <w:b/>
          <w:bCs/>
          <w:lang w:eastAsia="zh-CN"/>
        </w:rPr>
        <w:t>M</w:t>
      </w:r>
      <w:r>
        <w:rPr>
          <w:rFonts w:eastAsia="宋体"/>
          <w:b/>
          <w:bCs/>
          <w:lang w:eastAsia="zh-CN"/>
        </w:rPr>
        <w:t>ainActivity.java</w:t>
      </w:r>
    </w:p>
    <w:p>
      <w:r>
        <w:t>package com.jnu.lbsprivacy;</w:t>
      </w:r>
      <w:r>
        <w:br w:type="textWrapping"/>
      </w:r>
      <w:r>
        <w:t>import android.Manifest;</w:t>
      </w:r>
      <w:r>
        <w:br w:type="textWrapping"/>
      </w:r>
      <w:r>
        <w:t>import android.content.Context;</w:t>
      </w:r>
      <w:r>
        <w:br w:type="textWrapping"/>
      </w:r>
      <w:r>
        <w:t>import android.content.Intent;</w:t>
      </w:r>
      <w:r>
        <w:br w:type="textWrapping"/>
      </w:r>
      <w:r>
        <w:t>import android.content.SharedPreferences;</w:t>
      </w:r>
      <w:r>
        <w:br w:type="textWrapping"/>
      </w:r>
      <w:r>
        <w:t>import android.content.pm.PackageManager;</w:t>
      </w:r>
      <w:r>
        <w:br w:type="textWrapping"/>
      </w:r>
      <w:r>
        <w:t>import android.os.Build;</w:t>
      </w:r>
      <w:r>
        <w:br w:type="textWrapping"/>
      </w:r>
      <w:r>
        <w:t>import android.os.Bundle;</w:t>
      </w:r>
      <w:r>
        <w:br w:type="textWrapping"/>
      </w:r>
      <w:r>
        <w:t>import android.os.StrictMode;</w:t>
      </w:r>
      <w:r>
        <w:br w:type="textWrapping"/>
      </w:r>
      <w:r>
        <w:t>import android.util.Log;</w:t>
      </w:r>
      <w:r>
        <w:br w:type="textWrapping"/>
      </w:r>
      <w:r>
        <w:t>import android.view.MenuItem;</w:t>
      </w:r>
      <w:r>
        <w:br w:type="textWrapping"/>
      </w:r>
      <w:r>
        <w:t>import android.view.Menu;</w:t>
      </w:r>
      <w:r>
        <w:br w:type="textWrapping"/>
      </w:r>
      <w:r>
        <w:t>import android.widget.Toast;</w:t>
      </w:r>
      <w:r>
        <w:br w:type="textWrapping"/>
      </w:r>
      <w:r>
        <w:t>import com.google.android.material.navigation.NavigationView;</w:t>
      </w:r>
      <w:r>
        <w:br w:type="textWrapping"/>
      </w:r>
      <w:r>
        <w:t>import com.jnu.lbsprivacy.models.MyLocation;</w:t>
      </w:r>
      <w:r>
        <w:br w:type="textWrapping"/>
      </w:r>
      <w:r>
        <w:t>import com.jnu.lbsprivacy.algorithm.TraceMethod;</w:t>
      </w:r>
      <w:r>
        <w:br w:type="textWrapping"/>
      </w:r>
      <w:r>
        <w:t>import com.jnu.lbsprivacy.algorithm.GenerationBased;</w:t>
      </w:r>
      <w:r>
        <w:br w:type="textWrapping"/>
      </w:r>
      <w:r>
        <w:t>import com.jnu.lbsprivacy.algorithm.TraceRebuiltMethod;</w:t>
      </w:r>
      <w:r>
        <w:br w:type="textWrapping"/>
      </w:r>
      <w:r>
        <w:t>import com.jnu.lbsprivacy.ui.map.MapFragment;</w:t>
      </w:r>
      <w:r>
        <w:br w:type="textWrapping"/>
      </w:r>
      <w:r>
        <w:t>import com.jnu.lbsprivacy.utils.MultiprocessSharedPreferences;</w:t>
      </w:r>
      <w:r>
        <w:br w:type="textWrapping"/>
      </w:r>
      <w:r>
        <w:t>import com.jnu.lbsprivacy.utils.Path;</w:t>
      </w:r>
      <w:r>
        <w:br w:type="textWrapping"/>
      </w:r>
      <w:r>
        <w:t>import com.tbruyelle.rxpermissions3.BuildConfig;</w:t>
      </w:r>
      <w:r>
        <w:br w:type="textWrapping"/>
      </w:r>
      <w:r>
        <w:t>import com.tbruyelle.rxpermissions3.RxPermissions;</w:t>
      </w:r>
      <w:r>
        <w:br w:type="textWrapping"/>
      </w:r>
      <w:r>
        <w:t>import androidx.annotation.NonNull;</w:t>
      </w:r>
      <w:r>
        <w:br w:type="textWrapping"/>
      </w:r>
      <w:r>
        <w:t>import androidx.annotation.RequiresApi;</w:t>
      </w:r>
      <w:r>
        <w:br w:type="textWrapping"/>
      </w:r>
      <w:r>
        <w:t>import androidx.core.view.GravityCompat;</w:t>
      </w:r>
      <w:r>
        <w:br w:type="textWrapping"/>
      </w:r>
      <w:r>
        <w:t>import androidx.navigation.NavController;</w:t>
      </w:r>
      <w:r>
        <w:br w:type="textWrapping"/>
      </w:r>
      <w:r>
        <w:t>import androidx.navigation.Navigation;</w:t>
      </w:r>
      <w:r>
        <w:br w:type="textWrapping"/>
      </w:r>
      <w:r>
        <w:t>import androidx.navigation.fragment.NavHostFragment;</w:t>
      </w:r>
      <w:r>
        <w:br w:type="textWrapping"/>
      </w:r>
      <w:r>
        <w:t>import androidx.navigation.ui.AppBarConfiguration;</w:t>
      </w:r>
      <w:r>
        <w:br w:type="textWrapping"/>
      </w:r>
      <w:r>
        <w:t>import androidx.navigation.ui.NavigationUI;</w:t>
      </w:r>
      <w:r>
        <w:br w:type="textWrapping"/>
      </w:r>
      <w:r>
        <w:t>import androidx.drawerlayout.widget.DrawerLayout;</w:t>
      </w:r>
      <w:r>
        <w:br w:type="textWrapping"/>
      </w:r>
      <w:r>
        <w:t>import androidx.appcompat.app.AppCompatActivity;</w:t>
      </w:r>
      <w:r>
        <w:br w:type="textWrapping"/>
      </w:r>
      <w:r>
        <w:t>import androidx.appcompat.widget.Toolbar;</w:t>
      </w:r>
      <w:r>
        <w:br w:type="textWrapping"/>
      </w:r>
      <w:r>
        <w:t>import androidx.preference.PreferenceManager;</w:t>
      </w:r>
      <w:r>
        <w:br w:type="textWrapping"/>
      </w:r>
      <w:r>
        <w:t>import java.io.File;</w:t>
      </w:r>
      <w:r>
        <w:br w:type="textWrapping"/>
      </w:r>
      <w:r>
        <w:t>import java.io.FileInputStream;</w:t>
      </w:r>
      <w:r>
        <w:br w:type="textWrapping"/>
      </w:r>
      <w:r>
        <w:t>import java.io.IOException;</w:t>
      </w:r>
      <w:r>
        <w:br w:type="textWrapping"/>
      </w:r>
      <w:r>
        <w:t>import java.util.ArrayList;</w:t>
      </w:r>
      <w:r>
        <w:br w:type="textWrapping"/>
      </w:r>
      <w:r>
        <w:t>import java.util.Arrays;</w:t>
      </w:r>
      <w:r>
        <w:br w:type="textWrapping"/>
      </w:r>
      <w:r>
        <w:t>import java.util.Collections;</w:t>
      </w:r>
      <w:r>
        <w:br w:type="textWrapping"/>
      </w:r>
      <w:r>
        <w:t>import java.util.List;</w:t>
      </w:r>
      <w:r>
        <w:br w:type="textWrapping"/>
      </w:r>
      <w:r>
        <w:t>public class MainActivity extends AppCompatActivity {</w:t>
      </w:r>
      <w:r>
        <w:br w:type="textWrapping"/>
      </w:r>
      <w:r>
        <w:t xml:space="preserve">    private AppBarConfiguration mAppBarConfiguration;</w:t>
      </w:r>
      <w:r>
        <w:br w:type="textWrapping"/>
      </w:r>
      <w:r>
        <w:t xml:space="preserve">    private Path loadedPath;</w:t>
      </w:r>
      <w:r>
        <w:br w:type="textWrapping"/>
      </w:r>
      <w:r>
        <w:t xml:space="preserve">    private static final String TAG = "MainActivity";</w:t>
      </w:r>
      <w:r>
        <w:br w:type="textWrapping"/>
      </w:r>
      <w:r>
        <w:t xml:space="preserve">    private MapFragment mapFragment;</w:t>
      </w:r>
      <w:r>
        <w:br w:type="textWrapping"/>
      </w:r>
      <w:r>
        <w:t xml:space="preserve">    private ArrayList&lt;Path&gt; trajectorySet;</w:t>
      </w:r>
      <w:r>
        <w:br w:type="textWrapping"/>
      </w:r>
      <w:r>
        <w:t xml:space="preserve">    GenerationBased generationBased = null;</w:t>
      </w:r>
      <w:r>
        <w:br w:type="textWrapping"/>
      </w:r>
      <w:r>
        <w:t xml:space="preserve">    @Override</w:t>
      </w:r>
      <w:r>
        <w:br w:type="textWrapping"/>
      </w:r>
      <w:r>
        <w:t xml:space="preserve">    protected void onCreate(Bundle savedInstanceState) {</w:t>
      </w:r>
      <w:r>
        <w:br w:type="textWrapping"/>
      </w:r>
      <w:r>
        <w:t xml:space="preserve">        StrictMode.ThreadPolicy policy = new StrictMode.ThreadPolicy.Builder().permitAll().build();</w:t>
      </w:r>
      <w:r>
        <w:br w:type="textWrapping"/>
      </w:r>
      <w:r>
        <w:t xml:space="preserve">        StrictMode.setThreadPolicy(policy);</w:t>
      </w:r>
      <w:r>
        <w:br w:type="textWrapping"/>
      </w:r>
      <w:r>
        <w:t xml:space="preserve">        super.onCreate(savedInstanceState);</w:t>
      </w:r>
      <w:r>
        <w:br w:type="textWrapping"/>
      </w:r>
      <w:r>
        <w:t xml:space="preserve">        setContentView(R.layout.activity_main);</w:t>
      </w:r>
      <w:r>
        <w:br w:type="textWrapping"/>
      </w:r>
      <w:r>
        <w:t xml:space="preserve">        Toolbar toolbar = findViewById(R.id.toolbar);</w:t>
      </w:r>
      <w:r>
        <w:br w:type="textWrapping"/>
      </w:r>
      <w:r>
        <w:t xml:space="preserve">        setSupportActionBar(toolbar);</w:t>
      </w:r>
      <w:r>
        <w:br w:type="textWrapping"/>
      </w:r>
      <w:r>
        <w:t xml:space="preserve">        DrawerLayout drawer = findViewById(R.id.drawer_layout);</w:t>
      </w:r>
      <w:r>
        <w:br w:type="textWrapping"/>
      </w:r>
      <w:r>
        <w:t xml:space="preserve">        mAppBarConfiguration = new AppBarConfiguration.Builder(R.id.nav_map)</w:t>
      </w:r>
      <w:r>
        <w:br w:type="textWrapping"/>
      </w:r>
      <w:r>
        <w:t xml:space="preserve">                .setDrawerLayout(drawer)</w:t>
      </w:r>
      <w:r>
        <w:br w:type="textWrapping"/>
      </w:r>
      <w:r>
        <w:t xml:space="preserve">                .build();</w:t>
      </w:r>
      <w:r>
        <w:br w:type="textWrapping"/>
      </w:r>
      <w:r>
        <w:t xml:space="preserve">        NavController navController = Navigation.findNavController(this, R.id.nav_host_fragment);</w:t>
      </w:r>
      <w:r>
        <w:br w:type="textWrapping"/>
      </w:r>
      <w:r>
        <w:t xml:space="preserve">        NavigationUI.setupActionBarWithNavController(this, navController, mAppBarConfiguration);</w:t>
      </w:r>
      <w:r>
        <w:br w:type="textWrapping"/>
      </w:r>
      <w:r>
        <w:t xml:space="preserve">        getPermissions();</w:t>
      </w:r>
      <w:r>
        <w:br w:type="textWrapping"/>
      </w:r>
      <w:r>
        <w:t xml:space="preserve">        PreferenceManager.setDefaultValues(this, R.xml.root_preferences, false);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onStart() {</w:t>
      </w:r>
      <w:r>
        <w:br w:type="textWrapping"/>
      </w:r>
      <w:r>
        <w:t xml:space="preserve">        super.onStart();</w:t>
      </w:r>
      <w:r>
        <w:br w:type="textWrapping"/>
      </w:r>
      <w:r>
        <w:t xml:space="preserve">        NavHostFragment navHostFragment = (NavHostFragment) getSupportFragmentManager().findFragmentById(R.id.nav_host_fragment);</w:t>
      </w:r>
      <w:r>
        <w:br w:type="textWrapping"/>
      </w:r>
      <w:r>
        <w:t xml:space="preserve">        mapFragment = (MapFragment) navHostFragment.getChildFragmentManager().getFragments().get(0);</w:t>
      </w:r>
      <w:r>
        <w:br w:type="textWrapping"/>
      </w:r>
      <w:r>
        <w:t xml:space="preserve">        NavigationView navigationView = findViewById(R.id.nav_view);</w:t>
      </w:r>
      <w:r>
        <w:br w:type="textWrapping"/>
      </w:r>
      <w:r>
        <w:t xml:space="preserve">        DrawerLayout drawer = findViewById(R.id.drawer_layout);</w:t>
      </w:r>
      <w:r>
        <w:br w:type="textWrapping"/>
      </w:r>
      <w:r>
        <w:t xml:space="preserve">        navigationView.setNavigationItemSelectedListener(new NavigationView.OnNavigationItemSelectedListener() {</w:t>
      </w:r>
      <w:r>
        <w:br w:type="textWrapping"/>
      </w:r>
      <w:r>
        <w:t xml:space="preserve">            @RequiresApi(api = Build.VERSION_CODES.O)</w:t>
      </w:r>
      <w:r>
        <w:br w:type="textWrapping"/>
      </w:r>
      <w:r>
        <w:t xml:space="preserve">            @Override</w:t>
      </w:r>
      <w:r>
        <w:br w:type="textWrapping"/>
      </w:r>
      <w:r>
        <w:t xml:space="preserve">            public boolean onNavigationItemSelected(@NonNull MenuItem item) {</w:t>
      </w:r>
      <w:r>
        <w:br w:type="textWrapping"/>
      </w:r>
      <w:r>
        <w:t xml:space="preserve">                long startTime, endTime;</w:t>
      </w:r>
      <w:r>
        <w:br w:type="textWrapping"/>
      </w:r>
      <w:r>
        <w:t xml:space="preserve">                double runTime;</w:t>
      </w:r>
      <w:r>
        <w:br w:type="textWrapping"/>
      </w:r>
      <w:r>
        <w:t xml:space="preserve">                String text;</w:t>
      </w:r>
      <w:r>
        <w:br w:type="textWrapping"/>
      </w:r>
      <w:r>
        <w:t xml:space="preserve">                switch (item.getItemId()) {</w:t>
      </w:r>
      <w:r>
        <w:br w:type="textWrapping"/>
      </w:r>
      <w:r>
        <w:t xml:space="preserve">                    case R.id.nav_algorithm3:</w:t>
      </w:r>
      <w:r>
        <w:br w:type="textWrapping"/>
      </w:r>
      <w:r>
        <w:t xml:space="preserve">                        if (loadedPath == null) {</w:t>
      </w:r>
      <w:r>
        <w:br w:type="textWrapping"/>
      </w:r>
      <w:r>
        <w:t xml:space="preserve">                            Toast.makeText(getApplicationContext(), "请先加载路径", Toast.LENGTH_SHORT).show();</w:t>
      </w:r>
      <w:r>
        <w:br w:type="textWrapping"/>
      </w:r>
      <w:r>
        <w:t xml:space="preserve">                            break;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    startTime = System.currentTimeMillis();</w:t>
      </w:r>
      <w:r>
        <w:br w:type="textWrapping"/>
      </w:r>
      <w:r>
        <w:t xml:space="preserve">                        TraceRebuiltMethod TraceRebuilt = new TraceRebuiltMethod(loadedPath);</w:t>
      </w:r>
      <w:r>
        <w:br w:type="textWrapping"/>
      </w:r>
      <w:r>
        <w:t xml:space="preserve">                        Path rebuiltPath = TraceRebuilt.getResult();</w:t>
      </w:r>
      <w:r>
        <w:br w:type="textWrapping"/>
      </w:r>
      <w:r>
        <w:t xml:space="preserve">                        endTime = System.currentTimeMillis();</w:t>
      </w:r>
      <w:r>
        <w:br w:type="textWrapping"/>
      </w:r>
      <w:r>
        <w:t xml:space="preserve">                        runTime = (endTime - startTime) / 1000.0;</w:t>
      </w:r>
      <w:r>
        <w:br w:type="textWrapping"/>
      </w:r>
      <w:r>
        <w:t xml:space="preserve">                        text = String.format("启发式隐私度量的隐私位置保护\n运行时长 %.3fs", runTime);</w:t>
      </w:r>
      <w:r>
        <w:br w:type="textWrapping"/>
      </w:r>
      <w:r>
        <w:t xml:space="preserve">                        Toast.makeText(getApplicationContext(), text, Toast.LENGTH_SHORT).show();</w:t>
      </w:r>
      <w:r>
        <w:br w:type="textWrapping"/>
      </w:r>
      <w:r>
        <w:t xml:space="preserve">                        mapFragment.clearOverlay();</w:t>
      </w:r>
      <w:r>
        <w:br w:type="textWrapping"/>
      </w:r>
      <w:r>
        <w:t xml:space="preserve">                        mapFragment.drawOrigPath(loadedPath);</w:t>
      </w:r>
      <w:r>
        <w:br w:type="textWrapping"/>
      </w:r>
      <w:r>
        <w:t xml:space="preserve">                        mapFragment.drawNewPath(rebuiltPath);</w:t>
      </w:r>
      <w:r>
        <w:br w:type="textWrapping"/>
      </w:r>
      <w:r>
        <w:t xml:space="preserve">                        break;</w:t>
      </w:r>
      <w:r>
        <w:br w:type="textWrapping"/>
      </w:r>
      <w:r>
        <w:t xml:space="preserve">                    case R.id.nav_algorithm1:</w:t>
      </w:r>
      <w:r>
        <w:br w:type="textWrapping"/>
      </w:r>
      <w:r>
        <w:t xml:space="preserve">                        if (loadedPath == null) {</w:t>
      </w:r>
      <w:r>
        <w:br w:type="textWrapping"/>
      </w:r>
      <w:r>
        <w:t xml:space="preserve">                            Toast.makeText(getApplicationContext(), "请先加载路径", Toast.LENGTH_SHORT).show();</w:t>
      </w:r>
      <w:r>
        <w:br w:type="textWrapping"/>
      </w:r>
      <w:r>
        <w:t xml:space="preserve">                            break;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    startTime = System.currentTimeMillis();</w:t>
      </w:r>
      <w:r>
        <w:br w:type="textWrapping"/>
      </w:r>
      <w:r>
        <w:t xml:space="preserve">                        TraceMethod traceMethod = new TraceMethod(loadedPath);</w:t>
      </w:r>
      <w:r>
        <w:br w:type="textWrapping"/>
      </w:r>
      <w:r>
        <w:t xml:space="preserve">                        Path res3 = traceMethod.getResult();</w:t>
      </w:r>
      <w:r>
        <w:br w:type="textWrapping"/>
      </w:r>
      <w:r>
        <w:t xml:space="preserve">                        endTime = System.currentTimeMillis();</w:t>
      </w:r>
      <w:r>
        <w:br w:type="textWrapping"/>
      </w:r>
      <w:r>
        <w:t xml:space="preserve">                        runTime = (endTime - startTime) / 1000.0;</w:t>
      </w:r>
      <w:r>
        <w:br w:type="textWrapping"/>
      </w:r>
      <w:r>
        <w:t xml:space="preserve">                        text = String.format("基于虚假位置的轨迹匿名\n运行时长 %.3fs", runTime);</w:t>
      </w:r>
      <w:r>
        <w:br w:type="textWrapping"/>
      </w:r>
      <w:r>
        <w:t xml:space="preserve">                        Toast.makeText(getApplicationContext(), text, Toast.LENGTH_SHORT).show();</w:t>
      </w:r>
      <w:r>
        <w:br w:type="textWrapping"/>
      </w:r>
      <w:r>
        <w:t xml:space="preserve">                        mapFragment.clearOverlay();</w:t>
      </w:r>
      <w:r>
        <w:br w:type="textWrapping"/>
      </w:r>
      <w:r>
        <w:t xml:space="preserve">                        mapFragment.drawOrigPath(loadedPath);</w:t>
      </w:r>
      <w:r>
        <w:br w:type="textWrapping"/>
      </w:r>
      <w:r>
        <w:t xml:space="preserve">                        mapFragment.pathcorr(res3);</w:t>
      </w:r>
      <w:r>
        <w:br w:type="textWrapping"/>
      </w:r>
      <w:r>
        <w:t xml:space="preserve">                        break;</w:t>
      </w:r>
      <w:r>
        <w:br w:type="textWrapping"/>
      </w:r>
      <w:r>
        <w:t xml:space="preserve">                    case R.id.nav_algorithm2:</w:t>
      </w:r>
      <w:r>
        <w:br w:type="textWrapping"/>
      </w:r>
      <w:r>
        <w:t xml:space="preserve">                        if(trajectorySet == null)</w:t>
      </w:r>
      <w:r>
        <w:br w:type="textWrapping"/>
      </w:r>
      <w:r>
        <w:t xml:space="preserve">                            Toast.makeText(getApplicationContext(), "请先点击多路径示例展示", Toast.LENGTH_SHORT).show();</w:t>
      </w:r>
      <w:r>
        <w:br w:type="textWrapping"/>
      </w:r>
      <w:r>
        <w:t xml:space="preserve">                        else {</w:t>
      </w:r>
      <w:r>
        <w:br w:type="textWrapping"/>
      </w:r>
      <w:r>
        <w:t xml:space="preserve">                            startTime = System.currentTimeMillis();</w:t>
      </w:r>
      <w:r>
        <w:br w:type="textWrapping"/>
      </w:r>
      <w:r>
        <w:t xml:space="preserve">                            Path paths = generationBased.getSingleResult();</w:t>
      </w:r>
      <w:r>
        <w:br w:type="textWrapping"/>
      </w:r>
      <w:r>
        <w:t xml:space="preserve">                            Path initialPath = generationBased.getResultSingleOriginal();</w:t>
      </w:r>
      <w:r>
        <w:br w:type="textWrapping"/>
      </w:r>
      <w:r>
        <w:t xml:space="preserve">                            Log.d("轨迹_操作后", paths.toString());</w:t>
      </w:r>
      <w:r>
        <w:br w:type="textWrapping"/>
      </w:r>
      <w:r>
        <w:t xml:space="preserve">                            Log.d("轨迹_轨迹前", initialPath.toString());</w:t>
      </w:r>
      <w:r>
        <w:br w:type="textWrapping"/>
      </w:r>
      <w:r>
        <w:t xml:space="preserve">                            endTime = System.currentTimeMillis();</w:t>
      </w:r>
      <w:r>
        <w:br w:type="textWrapping"/>
      </w:r>
      <w:r>
        <w:t xml:space="preserve">                            runTime = (endTime - startTime) / 1000.0;</w:t>
      </w:r>
      <w:r>
        <w:br w:type="textWrapping"/>
      </w:r>
      <w:r>
        <w:t xml:space="preserve">                            text = String.format("多路径匿名化重建算法\n运行时长 %.3fs", runTime);</w:t>
      </w:r>
      <w:r>
        <w:br w:type="textWrapping"/>
      </w:r>
      <w:r>
        <w:t xml:space="preserve">                            Toast.makeText(getApplicationContext(), text, Toast.LENGTH_SHORT).show();</w:t>
      </w:r>
      <w:r>
        <w:br w:type="textWrapping"/>
      </w:r>
      <w:r>
        <w:t xml:space="preserve">                            mapFragment.clearOverlay();</w:t>
      </w:r>
      <w:r>
        <w:br w:type="textWrapping"/>
      </w:r>
      <w:r>
        <w:t xml:space="preserve">                            if (initialPath.getWayPoints().size() &gt;= 2) {</w:t>
      </w:r>
      <w:r>
        <w:br w:type="textWrapping"/>
      </w:r>
      <w:r>
        <w:t xml:space="preserve">                                mapFragment.drawOrigPath(initialPath);</w:t>
      </w:r>
      <w:r>
        <w:br w:type="textWrapping"/>
      </w:r>
      <w:r>
        <w:t xml:space="preserve">                            } else {</w:t>
      </w:r>
      <w:r>
        <w:br w:type="textWrapping"/>
      </w:r>
      <w:r>
        <w:t xml:space="preserve">                                Log.d(TAG, "路径点不足");</w:t>
      </w:r>
      <w:r>
        <w:br w:type="textWrapping"/>
      </w:r>
      <w:r>
        <w:t xml:space="preserve">                            }</w:t>
      </w:r>
      <w:r>
        <w:br w:type="textWrapping"/>
      </w:r>
      <w:r>
        <w:t xml:space="preserve">                            if (paths.getWayPoints().size() &gt;= 2) {</w:t>
      </w:r>
      <w:r>
        <w:br w:type="textWrapping"/>
      </w:r>
      <w:r>
        <w:t xml:space="preserve">                                mapFragment.drawNewPath(paths);</w:t>
      </w:r>
      <w:r>
        <w:br w:type="textWrapping"/>
      </w:r>
      <w:r>
        <w:t xml:space="preserve">                            } else {</w:t>
      </w:r>
      <w:r>
        <w:br w:type="textWrapping"/>
      </w:r>
      <w:r>
        <w:t xml:space="preserve">                                Log.d(TAG, "路径点不足");</w:t>
      </w:r>
      <w:r>
        <w:br w:type="textWrapping"/>
      </w:r>
      <w:r>
        <w:t xml:space="preserve">                            }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    break;</w:t>
      </w:r>
      <w:r>
        <w:br w:type="textWrapping"/>
      </w:r>
      <w:r>
        <w:t xml:space="preserve">                    case R.id.nav_algorithm2_1:</w:t>
      </w:r>
      <w:r>
        <w:br w:type="textWrapping"/>
      </w:r>
      <w:r>
        <w:t xml:space="preserve">                        if(trajectorySet  == null)</w:t>
      </w:r>
      <w:r>
        <w:br w:type="textWrapping"/>
      </w:r>
      <w:r>
        <w:t xml:space="preserve">                            Toast.makeText(getApplicationContext(), "请先点击多路径示例展示", Toast.LENGTH_SHORT).show();</w:t>
      </w:r>
      <w:r>
        <w:br w:type="textWrapping"/>
      </w:r>
      <w:r>
        <w:t xml:space="preserve">                        else {</w:t>
      </w:r>
      <w:r>
        <w:br w:type="textWrapping"/>
      </w:r>
      <w:r>
        <w:t xml:space="preserve">                            startTime = System.currentTimeMillis();</w:t>
      </w:r>
      <w:r>
        <w:br w:type="textWrapping"/>
      </w:r>
      <w:r>
        <w:t xml:space="preserve">                            Path paths = generationBased.getSingleResultNotReconstruct();</w:t>
      </w:r>
      <w:r>
        <w:br w:type="textWrapping"/>
      </w:r>
      <w:r>
        <w:t xml:space="preserve">                            Path initialPath2 = generationBased.getResultSingleOriginal();</w:t>
      </w:r>
      <w:r>
        <w:br w:type="textWrapping"/>
      </w:r>
      <w:r>
        <w:t xml:space="preserve">                            endTime = System.currentTimeMillis();</w:t>
      </w:r>
      <w:r>
        <w:br w:type="textWrapping"/>
      </w:r>
      <w:r>
        <w:t xml:space="preserve">                            runTime = (endTime - startTime) / 1000.0;</w:t>
      </w:r>
      <w:r>
        <w:br w:type="textWrapping"/>
      </w:r>
      <w:r>
        <w:t xml:space="preserve">                            text = String.format("多路径匿名化算法\n运行时长 %.3fs", runTime);</w:t>
      </w:r>
      <w:r>
        <w:br w:type="textWrapping"/>
      </w:r>
      <w:r>
        <w:t xml:space="preserve">                            Toast.makeText(getApplicationContext(), text, Toast.LENGTH_SHORT).show();</w:t>
      </w:r>
      <w:r>
        <w:br w:type="textWrapping"/>
      </w:r>
      <w:r>
        <w:t xml:space="preserve">                            mapFragment.clearOverlay();</w:t>
      </w:r>
      <w:r>
        <w:br w:type="textWrapping"/>
      </w:r>
      <w:r>
        <w:t xml:space="preserve">                            if (initialPath2.getWayPoints().size() &gt;= 2) {</w:t>
      </w:r>
      <w:r>
        <w:br w:type="textWrapping"/>
      </w:r>
      <w:r>
        <w:t xml:space="preserve">                                mapFragment.drawOrigPath(initialPath2);</w:t>
      </w:r>
      <w:r>
        <w:br w:type="textWrapping"/>
      </w:r>
      <w:r>
        <w:t xml:space="preserve">                            } else {</w:t>
      </w:r>
      <w:r>
        <w:br w:type="textWrapping"/>
      </w:r>
      <w:r>
        <w:t xml:space="preserve">                                Log.d(TAG, "路径点不足");</w:t>
      </w:r>
      <w:r>
        <w:br w:type="textWrapping"/>
      </w:r>
      <w:r>
        <w:t xml:space="preserve">                            }</w:t>
      </w:r>
      <w:r>
        <w:br w:type="textWrapping"/>
      </w:r>
      <w:r>
        <w:t xml:space="preserve">                            if (paths.getWayPoints().size() &gt;= 2) {</w:t>
      </w:r>
      <w:r>
        <w:br w:type="textWrapping"/>
      </w:r>
      <w:r>
        <w:t xml:space="preserve">                                mapFragment.drawNewPath(paths);</w:t>
      </w:r>
      <w:r>
        <w:br w:type="textWrapping"/>
      </w:r>
      <w:r>
        <w:t xml:space="preserve">                            } else {</w:t>
      </w:r>
      <w:r>
        <w:br w:type="textWrapping"/>
      </w:r>
      <w:r>
        <w:t xml:space="preserve">                                Log.d(TAG, "路径点不足");</w:t>
      </w:r>
      <w:r>
        <w:br w:type="textWrapping"/>
      </w:r>
      <w:r>
        <w:t xml:space="preserve">                            }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    break;</w:t>
      </w:r>
      <w:r>
        <w:br w:type="textWrapping"/>
      </w:r>
      <w:r>
        <w:t xml:space="preserve">                    case R.id.nav_showroute:</w:t>
      </w:r>
      <w:r>
        <w:br w:type="textWrapping"/>
      </w:r>
      <w:r>
        <w:t xml:space="preserve">                        if (loadedPath == null) {</w:t>
      </w:r>
      <w:r>
        <w:br w:type="textWrapping"/>
      </w:r>
      <w:r>
        <w:t xml:space="preserve">                            Toast.makeText(getApplicationContext(), "请先加载路径", Toast.LENGTH_SHORT).show();</w:t>
      </w:r>
      <w:r>
        <w:br w:type="textWrapping"/>
      </w:r>
      <w:r>
        <w:t xml:space="preserve">                            break;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    Toast.makeText(getApplicationContext(), "单路径示例展示", Toast.LENGTH_SHORT).show();</w:t>
      </w:r>
      <w:r>
        <w:br w:type="textWrapping"/>
      </w:r>
      <w:r>
        <w:t xml:space="preserve">                        mapFragment.clearOverlay();</w:t>
      </w:r>
      <w:r>
        <w:br w:type="textWrapping"/>
      </w:r>
      <w:r>
        <w:t xml:space="preserve">                        mapFragment.drawOrigPath(loadedPath);</w:t>
      </w:r>
      <w:r>
        <w:br w:type="textWrapping"/>
      </w:r>
      <w:r>
        <w:t xml:space="preserve">                        break;</w:t>
      </w:r>
      <w:r>
        <w:br w:type="textWrapping"/>
      </w:r>
      <w:r>
        <w:t xml:space="preserve">                    case R.id.nav_show_multi_route:</w:t>
      </w:r>
      <w:r>
        <w:br w:type="textWrapping"/>
      </w:r>
      <w:r>
        <w:t xml:space="preserve">                        trajectorySet = randomLoadMultiGpxFile();</w:t>
      </w:r>
      <w:r>
        <w:br w:type="textWrapping"/>
      </w:r>
      <w:r>
        <w:t xml:space="preserve">                        generationBased = new GenerationBased(trajectorySet);</w:t>
      </w:r>
      <w:r>
        <w:br w:type="textWrapping"/>
      </w:r>
      <w:r>
        <w:t xml:space="preserve">                        Toast.makeText(getApplicationContext(), "多路径示例展示", Toast.LENGTH_SHORT).show();</w:t>
      </w:r>
      <w:r>
        <w:br w:type="textWrapping"/>
      </w:r>
      <w:r>
        <w:t xml:space="preserve">                        if (trajectorySet == null) {</w:t>
      </w:r>
      <w:r>
        <w:br w:type="textWrapping"/>
      </w:r>
      <w:r>
        <w:t xml:space="preserve">                            Toast.makeText(getApplicationContext(), "请先加载路径", Toast.LENGTH_SHORT).show();</w:t>
      </w:r>
      <w:r>
        <w:br w:type="textWrapping"/>
      </w:r>
      <w:r>
        <w:t xml:space="preserve">                            break;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    Path paths = generationBased.getResultSingleOriginal();</w:t>
      </w:r>
      <w:r>
        <w:br w:type="textWrapping"/>
      </w:r>
      <w:r>
        <w:t xml:space="preserve">                        mapFragment.clearOverlay();</w:t>
      </w:r>
      <w:r>
        <w:br w:type="textWrapping"/>
      </w:r>
      <w:r>
        <w:t xml:space="preserve">                        if (paths.getWayPoints().size() &gt;= 2) {</w:t>
      </w:r>
      <w:r>
        <w:br w:type="textWrapping"/>
      </w:r>
      <w:r>
        <w:t xml:space="preserve">                            mapFragment.drawOrigPath(paths);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    break;</w:t>
      </w:r>
      <w:r>
        <w:br w:type="textWrapping"/>
      </w:r>
      <w:r>
        <w:t xml:space="preserve">                    case R.id.nav_clearroute:</w:t>
      </w:r>
      <w:r>
        <w:br w:type="textWrapping"/>
      </w:r>
      <w:r>
        <w:t xml:space="preserve">                        Toast.makeText(getApplicationContext(), "路径清除", Toast.LENGTH_SHORT).show();</w:t>
      </w:r>
      <w:r>
        <w:br w:type="textWrapping"/>
      </w:r>
      <w:r>
        <w:t xml:space="preserve">                        mapFragment.clearOverlay();</w:t>
      </w:r>
      <w:r>
        <w:br w:type="textWrapping"/>
      </w:r>
      <w:r>
        <w:t xml:space="preserve">                        break;</w:t>
      </w:r>
      <w:r>
        <w:br w:type="textWrapping"/>
      </w:r>
      <w:r>
        <w:t xml:space="preserve">                    case R.id.nav_upload_route:</w:t>
      </w:r>
      <w:r>
        <w:br w:type="textWrapping"/>
      </w:r>
      <w:r>
        <w:t xml:space="preserve">                        if (loadedPath != null) {</w:t>
      </w:r>
      <w:r>
        <w:br w:type="textWrapping"/>
      </w:r>
      <w:r>
        <w:t xml:space="preserve">                            mapFragment.clearOverlay();</w:t>
      </w:r>
      <w:r>
        <w:br w:type="textWrapping"/>
      </w:r>
      <w:r>
        <w:t xml:space="preserve">                            mapFragment.drawOrigPath(loadedPath);</w:t>
      </w:r>
      <w:r>
        <w:br w:type="textWrapping"/>
      </w:r>
      <w:r>
        <w:t xml:space="preserve">                            loadedPath.upload();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    else {</w:t>
      </w:r>
      <w:r>
        <w:br w:type="textWrapping"/>
      </w:r>
      <w:r>
        <w:t xml:space="preserve">                            Toast.makeText(getApplicationContext(), "请先加载路径", Toast.LENGTH_SHORT).show();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    break;</w:t>
      </w:r>
      <w:r>
        <w:br w:type="textWrapping"/>
      </w:r>
      <w:r>
        <w:t xml:space="preserve">                    case R.id.nav_navigation:</w:t>
      </w:r>
      <w:r>
        <w:br w:type="textWrapping"/>
      </w:r>
      <w:r>
        <w:t xml:space="preserve">                        Toast.makeText(getApplicationContext(), "路径生成", Toast.LENGTH_SHORT).show();</w:t>
      </w:r>
      <w:r>
        <w:br w:type="textWrapping"/>
      </w:r>
      <w:r>
        <w:t xml:space="preserve">                        mapFragment.setNavTrace();</w:t>
      </w:r>
      <w:r>
        <w:br w:type="textWrapping"/>
      </w:r>
      <w:r>
        <w:t xml:space="preserve">                        break;</w:t>
      </w:r>
      <w:r>
        <w:br w:type="textWrapping"/>
      </w:r>
      <w:r>
        <w:t xml:space="preserve">                    case R.id.fake_location:</w:t>
      </w:r>
      <w:r>
        <w:br w:type="textWrapping"/>
      </w:r>
      <w:r>
        <w:t xml:space="preserve">                        mapFragment.setInjectionModeOn();</w:t>
      </w:r>
      <w:r>
        <w:br w:type="textWrapping"/>
      </w:r>
      <w:r>
        <w:t xml:space="preserve">                        break;</w:t>
      </w:r>
      <w:r>
        <w:br w:type="textWrapping"/>
      </w:r>
      <w:r>
        <w:t xml:space="preserve">                    case R.id.position_protect:</w:t>
      </w:r>
      <w:r>
        <w:br w:type="textWrapping"/>
      </w:r>
      <w:r>
        <w:t xml:space="preserve">                        mapFragment.setLocationProtectOn();</w:t>
      </w:r>
      <w:r>
        <w:br w:type="textWrapping"/>
      </w:r>
      <w:r>
        <w:t xml:space="preserve">                        break;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drawer.closeDrawer(GravityCompat.START);</w:t>
      </w:r>
      <w:r>
        <w:br w:type="textWrapping"/>
      </w:r>
      <w:r>
        <w:t xml:space="preserve">                return true;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boolean onCreateOptionsMenu(Menu menu) {</w:t>
      </w:r>
      <w:r>
        <w:br w:type="textWrapping"/>
      </w:r>
      <w:r>
        <w:t xml:space="preserve">        getMenuInflater().inflate(R.menu.main_activity2, menu);</w:t>
      </w:r>
      <w:r>
        <w:br w:type="textWrapping"/>
      </w:r>
      <w:r>
        <w:t xml:space="preserve">        return true;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boolean onOptionsItemSelected(MenuItem item) {</w:t>
      </w:r>
      <w:r>
        <w:br w:type="textWrapping"/>
      </w:r>
      <w:r>
        <w:t xml:space="preserve">        Intent i;</w:t>
      </w:r>
      <w:r>
        <w:br w:type="textWrapping"/>
      </w:r>
      <w:r>
        <w:t xml:space="preserve">        switch (item.getItemId()) {</w:t>
      </w:r>
      <w:r>
        <w:br w:type="textWrapping"/>
      </w:r>
      <w:r>
        <w:t xml:space="preserve">            case R.id.action_settings:</w:t>
      </w:r>
      <w:r>
        <w:br w:type="textWrapping"/>
      </w:r>
      <w:r>
        <w:t xml:space="preserve">                i = new Intent(getBaseContext(), SettingsActivity.class);</w:t>
      </w:r>
      <w:r>
        <w:br w:type="textWrapping"/>
      </w:r>
      <w:r>
        <w:t xml:space="preserve">                startActivity(i);</w:t>
      </w:r>
      <w:r>
        <w:br w:type="textWrapping"/>
      </w:r>
      <w:r>
        <w:t xml:space="preserve">                return true;</w:t>
      </w:r>
      <w:r>
        <w:br w:type="textWrapping"/>
      </w:r>
      <w:r>
        <w:t xml:space="preserve">            case R.id.action_load_gpx:</w:t>
      </w:r>
      <w:r>
        <w:br w:type="textWrapping"/>
      </w:r>
      <w:r>
        <w:t xml:space="preserve">                i = new Intent(getBaseContext(), LoadGPXActivity.class);</w:t>
      </w:r>
      <w:r>
        <w:br w:type="textWrapping"/>
      </w:r>
      <w:r>
        <w:t xml:space="preserve">                startActivityForResult(i, LoadGPXActivity.GET_GPX_FILENAME_REQUEST);</w:t>
      </w:r>
      <w:r>
        <w:br w:type="textWrapping"/>
      </w:r>
      <w:r>
        <w:t xml:space="preserve">                return true;</w:t>
      </w:r>
      <w:r>
        <w:br w:type="textWrapping"/>
      </w:r>
      <w:r>
        <w:t xml:space="preserve">            default:</w:t>
      </w:r>
      <w:r>
        <w:br w:type="textWrapping"/>
      </w:r>
      <w:r>
        <w:t xml:space="preserve">                return super.onOptionsItemSelected(item);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boolean onSupportNavigateUp() {</w:t>
      </w:r>
      <w:r>
        <w:br w:type="textWrapping"/>
      </w:r>
      <w:r>
        <w:t xml:space="preserve">        NavController navController = Navigation.findNavController(this, R.id.nav_host_fragment);</w:t>
      </w:r>
      <w:r>
        <w:br w:type="textWrapping"/>
      </w:r>
      <w:r>
        <w:t xml:space="preserve">        return NavigationUI.navigateUp(navController, mAppBarConfiguration)</w:t>
      </w:r>
      <w:r>
        <w:br w:type="textWrapping"/>
      </w:r>
      <w:r>
        <w:t xml:space="preserve">                || super.onSupportNavigateUp();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protected void onActivityResult(int requestCode, int resultCode, Intent data) {</w:t>
      </w:r>
      <w:r>
        <w:br w:type="textWrapping"/>
      </w:r>
      <w:r>
        <w:t xml:space="preserve">        Bundle bundle = data.getExtras();</w:t>
      </w:r>
      <w:r>
        <w:br w:type="textWrapping"/>
      </w:r>
      <w:r>
        <w:t xml:space="preserve">        long startTime, endTime;</w:t>
      </w:r>
      <w:r>
        <w:br w:type="textWrapping"/>
      </w:r>
      <w:r>
        <w:t xml:space="preserve">        double runTime;</w:t>
      </w:r>
      <w:r>
        <w:br w:type="textWrapping"/>
      </w:r>
      <w:r>
        <w:t xml:space="preserve">        String text;</w:t>
      </w:r>
      <w:r>
        <w:br w:type="textWrapping"/>
      </w:r>
      <w:r>
        <w:t xml:space="preserve">        if (requestCode==LoadGPXActivity.GET_GPX_FILENAME_REQUEST &amp;&amp; resultCode == LoadGPXActivity.GET_GPX_FILENAME_RESULT) {</w:t>
      </w:r>
      <w:r>
        <w:br w:type="textWrapping"/>
      </w:r>
      <w:r>
        <w:t xml:space="preserve">            String gpxFilename = bundle.getString(LoadGPXActivity.GPX_FILENAME_PARAM);</w:t>
      </w:r>
      <w:r>
        <w:br w:type="textWrapping"/>
      </w:r>
      <w:r>
        <w:t xml:space="preserve">            Log.d(TAG, "here: " + gpxFilename);</w:t>
      </w:r>
      <w:r>
        <w:br w:type="textWrapping"/>
      </w:r>
      <w:r>
        <w:t xml:space="preserve">            startTime = System.currentTimeMillis();</w:t>
      </w:r>
      <w:r>
        <w:br w:type="textWrapping"/>
      </w:r>
      <w:r>
        <w:t xml:space="preserve">            loadPathFromGPX(gpxFilename);</w:t>
      </w:r>
      <w:r>
        <w:br w:type="textWrapping"/>
      </w:r>
      <w:r>
        <w:t xml:space="preserve">            endTime = System.currentTimeMillis();</w:t>
      </w:r>
      <w:r>
        <w:br w:type="textWrapping"/>
      </w:r>
      <w:r>
        <w:t xml:space="preserve">            runTime = (endTime - startTime) / 1000.0;</w:t>
      </w:r>
      <w:r>
        <w:br w:type="textWrapping"/>
      </w:r>
      <w:r>
        <w:t xml:space="preserve">            text = String.format("加载路径耗时：%.3fs", runTime);</w:t>
      </w:r>
      <w:r>
        <w:br w:type="textWrapping"/>
      </w:r>
      <w:r>
        <w:t xml:space="preserve">            Toast.makeText(getApplicationContext(), text, Toast.LENGTH_SHORT).show();</w:t>
      </w:r>
      <w:r>
        <w:br w:type="textWrapping"/>
      </w:r>
      <w:r>
        <w:t xml:space="preserve">            mapFragment.clearOverlay();</w:t>
      </w:r>
      <w:r>
        <w:br w:type="textWrapping"/>
      </w:r>
      <w:r>
        <w:t xml:space="preserve">            mapFragment.drawOrigPath(loadedPath);</w:t>
      </w:r>
      <w:r>
        <w:br w:type="textWrapping"/>
      </w:r>
      <w:r>
        <w:t xml:space="preserve">        }</w:t>
      </w:r>
      <w:r>
        <w:br w:type="textWrapping"/>
      </w:r>
      <w:r>
        <w:t xml:space="preserve">        super.onActivityResult(requestCode, resultCode, data);</w:t>
      </w:r>
      <w:r>
        <w:br w:type="textWrapping"/>
      </w:r>
      <w:r>
        <w:t xml:space="preserve">    }</w:t>
      </w:r>
      <w:r>
        <w:br w:type="textWrapping"/>
      </w:r>
      <w:r>
        <w:t xml:space="preserve">    private void getPermissions() {</w:t>
      </w:r>
      <w:r>
        <w:br w:type="textWrapping"/>
      </w:r>
      <w:r>
        <w:t xml:space="preserve">        RxPermissions rxPermissions = new RxPermissions(this);</w:t>
      </w:r>
      <w:r>
        <w:br w:type="textWrapping"/>
      </w:r>
      <w:r>
        <w:t xml:space="preserve">        rxPermissions.request(</w:t>
      </w:r>
      <w:r>
        <w:br w:type="textWrapping"/>
      </w:r>
      <w:r>
        <w:t xml:space="preserve">                Manifest.permission.ACCESS_FINE_LOCATION,</w:t>
      </w:r>
      <w:r>
        <w:br w:type="textWrapping"/>
      </w:r>
      <w:r>
        <w:t xml:space="preserve">                Manifest.permission.ACCESS_COARSE_LOCATION,</w:t>
      </w:r>
      <w:r>
        <w:br w:type="textWrapping"/>
      </w:r>
      <w:r>
        <w:t xml:space="preserve">                Manifest.permission.READ_EXTERNAL_STORAGE,</w:t>
      </w:r>
      <w:r>
        <w:br w:type="textWrapping"/>
      </w:r>
      <w:r>
        <w:t xml:space="preserve">                Manifest.permission.WRITE_EXTERNAL_STORAGE</w:t>
      </w:r>
      <w:r>
        <w:br w:type="textWrapping"/>
      </w:r>
      <w:r>
        <w:t xml:space="preserve">        ).subscribe(</w:t>
      </w:r>
      <w:r>
        <w:br w:type="textWrapping"/>
      </w:r>
      <w:r>
        <w:t xml:space="preserve">                granted -&gt; {</w:t>
      </w:r>
      <w:r>
        <w:br w:type="textWrapping"/>
      </w:r>
      <w:r>
        <w:t xml:space="preserve">                    if (granted) {</w:t>
      </w:r>
      <w:r>
        <w:br w:type="textWrapping"/>
      </w:r>
      <w:r>
        <w:t xml:space="preserve">                        Toast.makeText(getApplicationContext(), "申请权限成功", Toast.LENGTH_LONG).show();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    else {</w:t>
      </w:r>
      <w:r>
        <w:br w:type="textWrapping"/>
      </w:r>
      <w:r>
        <w:t xml:space="preserve">                        Toast.makeText(getApplicationContext(), "申请权限失败", Toast.LENGTH_LONG).show();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);</w:t>
      </w:r>
      <w:r>
        <w:br w:type="textWrapping"/>
      </w:r>
      <w:r>
        <w:t xml:space="preserve">    }</w:t>
      </w:r>
      <w:r>
        <w:br w:type="textWrapping"/>
      </w:r>
      <w:r>
        <w:t xml:space="preserve">    private void loadPathFromGPX(String gpxFilename) {</w:t>
      </w:r>
      <w:r>
        <w:br w:type="textWrapping"/>
      </w:r>
      <w:r>
        <w:t xml:space="preserve">       loadedPath = new Path();</w:t>
      </w:r>
      <w:r>
        <w:br w:type="textWrapping"/>
      </w:r>
      <w:r>
        <w:t xml:space="preserve">       File externalDir = getApplicationContext().getExternalFilesDir("GPX");</w:t>
      </w:r>
      <w:r>
        <w:br w:type="textWrapping"/>
      </w:r>
      <w:r>
        <w:t xml:space="preserve">       gpxFilename = externalDir + "/" + gpxFilename;</w:t>
      </w:r>
      <w:r>
        <w:br w:type="textWrapping"/>
      </w:r>
      <w:r>
        <w:t xml:space="preserve">       File file = new File(gpxFilename);</w:t>
      </w:r>
      <w:r>
        <w:br w:type="textWrapping"/>
      </w:r>
      <w:r>
        <w:t xml:space="preserve">       try {</w:t>
      </w:r>
      <w:r>
        <w:br w:type="textWrapping"/>
      </w:r>
      <w:r>
        <w:t xml:space="preserve">           FileInputStream in = new FileInputStream(file);</w:t>
      </w:r>
      <w:r>
        <w:br w:type="textWrapping"/>
      </w:r>
      <w:r>
        <w:t xml:space="preserve">           loadedPath.loadFromGPX(in);</w:t>
      </w:r>
      <w:r>
        <w:br w:type="textWrapping"/>
      </w:r>
      <w:r>
        <w:t xml:space="preserve">       } catch (IOException e) {</w:t>
      </w:r>
      <w:r>
        <w:br w:type="textWrapping"/>
      </w:r>
      <w:r>
        <w:t xml:space="preserve">           Log.d("loadPathFromGPX", e.toString());</w:t>
      </w:r>
      <w:r>
        <w:br w:type="textWrapping"/>
      </w:r>
      <w:r>
        <w:t xml:space="preserve">       }</w:t>
      </w:r>
      <w:r>
        <w:br w:type="textWrapping"/>
      </w:r>
      <w:r>
        <w:t xml:space="preserve">    }</w:t>
      </w:r>
      <w:r>
        <w:br w:type="textWrapping"/>
      </w:r>
      <w:r>
        <w:t xml:space="preserve">    private ArrayList&lt;Path&gt; randomLoadMultiGpxFile() {</w:t>
      </w:r>
      <w:r>
        <w:br w:type="textWrapping"/>
      </w:r>
      <w:r>
        <w:t xml:space="preserve">        File externalDir = getApplicationContext().getExternalFilesDir("GPX");</w:t>
      </w:r>
      <w:r>
        <w:br w:type="textWrapping"/>
      </w:r>
      <w:r>
        <w:t xml:space="preserve">        List&lt;File&gt; fileList = new ArrayList(Arrays.asList(externalDir.listFiles((dir, name) -&gt; name.contains("test"))));</w:t>
      </w:r>
      <w:r>
        <w:br w:type="textWrapping"/>
      </w:r>
      <w:r>
        <w:t xml:space="preserve">        Collections.shuffle(fileList);</w:t>
      </w:r>
      <w:r>
        <w:br w:type="textWrapping"/>
      </w:r>
      <w:r>
        <w:t xml:space="preserve">        ArrayList&lt;Path&gt; trajectorySet = new ArrayList&lt;&gt;();</w:t>
      </w:r>
      <w:r>
        <w:br w:type="textWrapping"/>
      </w:r>
      <w:r>
        <w:t xml:space="preserve">        String gpx_names= "";</w:t>
      </w:r>
      <w:r>
        <w:br w:type="textWrapping"/>
      </w:r>
      <w:r>
        <w:t xml:space="preserve">        for (File file :fileList.subList(0, 4)) {</w:t>
      </w:r>
      <w:r>
        <w:br w:type="textWrapping"/>
      </w:r>
      <w:r>
        <w:t xml:space="preserve">            try {</w:t>
      </w:r>
      <w:r>
        <w:br w:type="textWrapping"/>
      </w:r>
      <w:r>
        <w:t xml:space="preserve">                gpx_names += file.getName() + "\n";</w:t>
      </w:r>
      <w:r>
        <w:br w:type="textWrapping"/>
      </w:r>
      <w:r>
        <w:t xml:space="preserve">                Path trajectory = new Path();</w:t>
      </w:r>
      <w:r>
        <w:br w:type="textWrapping"/>
      </w:r>
      <w:r>
        <w:t xml:space="preserve">                FileInputStream in = new FileInputStream(file);</w:t>
      </w:r>
      <w:r>
        <w:br w:type="textWrapping"/>
      </w:r>
      <w:r>
        <w:t xml:space="preserve">                trajectory.loadFromGPX(in);</w:t>
      </w:r>
      <w:r>
        <w:br w:type="textWrapping"/>
      </w:r>
      <w:r>
        <w:t xml:space="preserve">                trajectorySet.add(trajectory);</w:t>
      </w:r>
      <w:r>
        <w:br w:type="textWrapping"/>
      </w:r>
      <w:r>
        <w:t xml:space="preserve">                in.close();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catch (IOException e) {</w:t>
      </w:r>
      <w:r>
        <w:br w:type="textWrapping"/>
      </w:r>
      <w:r>
        <w:t xml:space="preserve">                Log.e(TAG, e.toString());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trajectorySet;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setLoadedPath(Path loadedPath) {</w:t>
      </w:r>
      <w:r>
        <w:br w:type="textWrapping"/>
      </w:r>
      <w:r>
        <w:t xml:space="preserve">        this.loadedPath = loadedPath;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rFonts w:eastAsia="宋体"/>
          <w:b/>
          <w:bCs/>
          <w:lang w:eastAsia="zh-CN"/>
        </w:rPr>
      </w:pPr>
      <w:r>
        <w:rPr>
          <w:rFonts w:hint="eastAsia" w:eastAsia="宋体"/>
          <w:b/>
          <w:bCs/>
          <w:lang w:eastAsia="zh-CN"/>
        </w:rPr>
        <w:t>C</w:t>
      </w:r>
      <w:r>
        <w:rPr>
          <w:rFonts w:eastAsia="宋体"/>
          <w:b/>
          <w:bCs/>
          <w:lang w:eastAsia="zh-CN"/>
        </w:rPr>
        <w:t>onfig.java</w:t>
      </w:r>
      <w:r>
        <w:rPr>
          <w:rFonts w:hint="eastAsia" w:eastAsia="宋体"/>
          <w:b/>
          <w:bCs/>
          <w:lang w:eastAsia="zh-CN"/>
        </w:rPr>
        <w:t>：</w:t>
      </w:r>
    </w:p>
    <w:p>
      <w:r>
        <w:t>package com.jnu.lbsprivacy;</w:t>
      </w:r>
      <w:r>
        <w:br w:type="textWrapping"/>
      </w:r>
      <w:r>
        <w:t>public class Config {</w:t>
      </w:r>
      <w:r>
        <w:br w:type="textWrapping"/>
      </w:r>
      <w:r>
        <w:t xml:space="preserve">    public static final boolean RECT = false;</w:t>
      </w:r>
      <w:r>
        <w:br w:type="textWrapping"/>
      </w:r>
      <w:r>
        <w:t>}</w:t>
      </w:r>
    </w:p>
    <w:p>
      <w:pPr>
        <w:rPr>
          <w:rFonts w:eastAsia="宋体"/>
          <w:b/>
          <w:bCs/>
          <w:lang w:eastAsia="zh-CN"/>
        </w:rPr>
      </w:pPr>
      <w:r>
        <w:rPr>
          <w:rFonts w:hint="eastAsia" w:eastAsia="宋体"/>
          <w:b/>
          <w:bCs/>
          <w:lang w:eastAsia="zh-CN"/>
        </w:rPr>
        <w:t>D</w:t>
      </w:r>
      <w:r>
        <w:rPr>
          <w:rFonts w:eastAsia="宋体"/>
          <w:b/>
          <w:bCs/>
          <w:lang w:eastAsia="zh-CN"/>
        </w:rPr>
        <w:t>emoApplication.java:</w:t>
      </w:r>
    </w:p>
    <w:p>
      <w:r>
        <w:t>package com.jnu.lbsprivacy;</w:t>
      </w:r>
      <w:r>
        <w:br w:type="textWrapping"/>
      </w:r>
      <w:r>
        <w:t>import android.app.Application;</w:t>
      </w:r>
      <w:r>
        <w:br w:type="textWrapping"/>
      </w:r>
      <w:r>
        <w:t>import com.baidu.mapapi.CoordType;</w:t>
      </w:r>
      <w:r>
        <w:br w:type="textWrapping"/>
      </w:r>
      <w:r>
        <w:t>import com.baidu.mapapi.SDKInitializer;</w:t>
      </w:r>
      <w:r>
        <w:br w:type="textWrapping"/>
      </w:r>
      <w:r>
        <w:t>public class DemoApplication extends Application {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onCreate() {</w:t>
      </w:r>
      <w:r>
        <w:br w:type="textWrapping"/>
      </w:r>
      <w:r>
        <w:t xml:space="preserve">        super.onCreate();</w:t>
      </w:r>
      <w:r>
        <w:br w:type="textWrapping"/>
      </w:r>
      <w:r>
        <w:t xml:space="preserve">        SDKInitializer.initialize(this);</w:t>
      </w:r>
      <w:r>
        <w:br w:type="textWrapping"/>
      </w:r>
      <w:r>
        <w:t xml:space="preserve">        SDKInitializer.setCoordType(CoordType.BD09LL);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LoadGPXActivity.java</w:t>
      </w:r>
    </w:p>
    <w:p>
      <w:r>
        <w:t>package com.jnu.lbsprivacy;</w:t>
      </w:r>
      <w:r>
        <w:br w:type="textWrapping"/>
      </w:r>
      <w:r>
        <w:t>import android.content.Intent;</w:t>
      </w:r>
      <w:r>
        <w:br w:type="textWrapping"/>
      </w:r>
      <w:r>
        <w:t>import android.os.Bundle;</w:t>
      </w:r>
      <w:r>
        <w:br w:type="textWrapping"/>
      </w:r>
      <w:r>
        <w:t>import android.util.Log;</w:t>
      </w:r>
      <w:r>
        <w:br w:type="textWrapping"/>
      </w:r>
      <w:r>
        <w:t>import android.view.View;</w:t>
      </w:r>
      <w:r>
        <w:br w:type="textWrapping"/>
      </w:r>
      <w:r>
        <w:t>import android.widget.AdapterView;</w:t>
      </w:r>
      <w:r>
        <w:br w:type="textWrapping"/>
      </w:r>
      <w:r>
        <w:t>import android.widget.ArrayAdapter;</w:t>
      </w:r>
      <w:r>
        <w:br w:type="textWrapping"/>
      </w:r>
      <w:r>
        <w:t>import android.widget.ListView;</w:t>
      </w:r>
      <w:r>
        <w:br w:type="textWrapping"/>
      </w:r>
      <w:r>
        <w:t>import android.widget.Toast;</w:t>
      </w:r>
      <w:r>
        <w:br w:type="textWrapping"/>
      </w:r>
      <w:r>
        <w:t>import androidx.appcompat.app.ActionBar;</w:t>
      </w:r>
      <w:r>
        <w:br w:type="textWrapping"/>
      </w:r>
      <w:r>
        <w:t>import androidx.appcompat.app.AppCompatActivity;</w:t>
      </w:r>
      <w:r>
        <w:br w:type="textWrapping"/>
      </w:r>
      <w:r>
        <w:t>import java.io.File;</w:t>
      </w:r>
      <w:r>
        <w:br w:type="textWrapping"/>
      </w:r>
      <w:r>
        <w:t>import java.util.ArrayList;</w:t>
      </w:r>
      <w:r>
        <w:br w:type="textWrapping"/>
      </w:r>
      <w:r>
        <w:t>import java.util.Arrays;</w:t>
      </w:r>
      <w:r>
        <w:br w:type="textWrapping"/>
      </w:r>
      <w:r>
        <w:t>import org.apache.commons.io.comparator.NameFileComparator;</w:t>
      </w:r>
      <w:r>
        <w:br w:type="textWrapping"/>
      </w:r>
      <w:r>
        <w:t>public class LoadGPXActivity extends AppCompatActivity {</w:t>
      </w:r>
      <w:r>
        <w:br w:type="textWrapping"/>
      </w:r>
      <w:r>
        <w:t xml:space="preserve">    public static final int GET_GPX_FILENAME_REQUEST = 0;</w:t>
      </w:r>
      <w:r>
        <w:br w:type="textWrapping"/>
      </w:r>
      <w:r>
        <w:t xml:space="preserve">    public static final int GET_GPX_FILENAME_RESULT = 0;</w:t>
      </w:r>
      <w:r>
        <w:br w:type="textWrapping"/>
      </w:r>
      <w:r>
        <w:t xml:space="preserve">    public static final String GPX_FILENAME_PARAM = "GPX_FILENAME_PARAM";</w:t>
      </w:r>
      <w:r>
        <w:br w:type="textWrapping"/>
      </w:r>
      <w:r>
        <w:t xml:space="preserve">    private ListView mListView = null;</w:t>
      </w:r>
      <w:r>
        <w:br w:type="textWrapping"/>
      </w:r>
      <w:r>
        <w:t xml:space="preserve">    private ArrayList&lt;String&gt; gpxFileNames;</w:t>
      </w:r>
      <w:r>
        <w:br w:type="textWrapping"/>
      </w:r>
      <w:r>
        <w:t xml:space="preserve">    @Override</w:t>
      </w:r>
      <w:r>
        <w:br w:type="textWrapping"/>
      </w:r>
      <w:r>
        <w:t xml:space="preserve">    protected void onCreate(Bundle savedInstanceState) {</w:t>
      </w:r>
      <w:r>
        <w:br w:type="textWrapping"/>
      </w:r>
      <w:r>
        <w:t xml:space="preserve">        super.onCreate(savedInstanceState);</w:t>
      </w:r>
      <w:r>
        <w:br w:type="textWrapping"/>
      </w:r>
      <w:r>
        <w:t xml:space="preserve">        setContentView(R.layout.load_gpx_activity);</w:t>
      </w:r>
      <w:r>
        <w:br w:type="textWrapping"/>
      </w:r>
      <w:r>
        <w:t xml:space="preserve">        gpxFileNames = new ArrayList&lt;&gt;();</w:t>
      </w:r>
      <w:r>
        <w:br w:type="textWrapping"/>
      </w:r>
      <w:r>
        <w:t xml:space="preserve">        mListView = (ListView)findViewById(R.id.gpx_list_view);</w:t>
      </w:r>
      <w:r>
        <w:br w:type="textWrapping"/>
      </w:r>
      <w:r>
        <w:t xml:space="preserve">        getExternalFilesList();</w:t>
      </w:r>
      <w:r>
        <w:br w:type="textWrapping"/>
      </w:r>
      <w:r>
        <w:t xml:space="preserve">        final ArrayAdapter&lt;String&gt; adapter = new ArrayAdapter&lt;String&gt;(this,</w:t>
      </w:r>
      <w:r>
        <w:br w:type="textWrapping"/>
      </w:r>
      <w:r>
        <w:t xml:space="preserve">                android.R.layout.simple_list_item_1, android.R.id.text1, gpxFileNames);</w:t>
      </w:r>
      <w:r>
        <w:br w:type="textWrapping"/>
      </w:r>
      <w:r>
        <w:t xml:space="preserve">        mListView.setAdapter(adapter);</w:t>
      </w:r>
      <w:r>
        <w:br w:type="textWrapping"/>
      </w:r>
      <w:r>
        <w:t xml:space="preserve">        mListView.setOnItemClickListener(new AdapterView.OnItemClickListener() {</w:t>
      </w:r>
      <w:r>
        <w:br w:type="textWrapping"/>
      </w:r>
      <w:r>
        <w:t xml:space="preserve">            @Override</w:t>
      </w:r>
      <w:r>
        <w:br w:type="textWrapping"/>
      </w:r>
      <w:r>
        <w:t xml:space="preserve">            public void onItemClick(AdapterView&lt;?&gt; parent, View view, int position, long id) {</w:t>
      </w:r>
      <w:r>
        <w:br w:type="textWrapping"/>
      </w:r>
      <w:r>
        <w:t xml:space="preserve">                String value = adapter.getItem(position);</w:t>
      </w:r>
      <w:r>
        <w:br w:type="textWrapping"/>
      </w:r>
      <w:r>
        <w:t xml:space="preserve">                Toast.makeText(getApplicationContext(),  value + " 加载完成", Toast.LENGTH_SHORT).show();</w:t>
      </w:r>
      <w:r>
        <w:br w:type="textWrapping"/>
      </w:r>
      <w:r>
        <w:t xml:space="preserve">                getSelectedGPXAndReturn(value);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});</w:t>
      </w:r>
      <w:r>
        <w:br w:type="textWrapping"/>
      </w:r>
      <w:r>
        <w:t xml:space="preserve">        ActionBar actionBar = getSupportActionBar();</w:t>
      </w:r>
      <w:r>
        <w:br w:type="textWrapping"/>
      </w:r>
      <w:r>
        <w:t xml:space="preserve">        if (actionBar != null) {</w:t>
      </w:r>
      <w:r>
        <w:br w:type="textWrapping"/>
      </w:r>
      <w:r>
        <w:t xml:space="preserve">            actionBar.setDisplayHomeAsUpEnabled(true);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private void getSelectedGPXAndReturn(String GPXFilename) {</w:t>
      </w:r>
      <w:r>
        <w:br w:type="textWrapping"/>
      </w:r>
      <w:r>
        <w:t xml:space="preserve">        Intent intent = getIntent();</w:t>
      </w:r>
      <w:r>
        <w:br w:type="textWrapping"/>
      </w:r>
      <w:r>
        <w:t xml:space="preserve">        intent.putExtra(GPX_FILENAME_PARAM, GPXFilename);</w:t>
      </w:r>
      <w:r>
        <w:br w:type="textWrapping"/>
      </w:r>
      <w:r>
        <w:t xml:space="preserve">        setResult(GET_GPX_FILENAME_RESULT, intent);</w:t>
      </w:r>
      <w:r>
        <w:br w:type="textWrapping"/>
      </w:r>
      <w:r>
        <w:t xml:space="preserve">        this.finish();</w:t>
      </w:r>
      <w:r>
        <w:br w:type="textWrapping"/>
      </w:r>
      <w:r>
        <w:t xml:space="preserve">    }</w:t>
      </w:r>
      <w:r>
        <w:br w:type="textWrapping"/>
      </w:r>
      <w:r>
        <w:t xml:space="preserve">    private void getExternalFilesList() {</w:t>
      </w:r>
      <w:r>
        <w:br w:type="textWrapping"/>
      </w:r>
      <w:r>
        <w:t xml:space="preserve">        File externalDir = getApplicationContext().getExternalFilesDir("GPX");</w:t>
      </w:r>
      <w:r>
        <w:br w:type="textWrapping"/>
      </w:r>
      <w:r>
        <w:t xml:space="preserve">        Log.d("externalDir", externalDir.getPath());</w:t>
      </w:r>
      <w:r>
        <w:br w:type="textWrapping"/>
      </w:r>
      <w:r>
        <w:t xml:space="preserve">        File[] fileList = externalDir.listFiles((dir, name) -&gt; name.toLowerCase().endsWith(".gpx"));</w:t>
      </w:r>
      <w:r>
        <w:br w:type="textWrapping"/>
      </w:r>
      <w:r>
        <w:t xml:space="preserve">        Arrays.sort(fileList, NameFileComparator.NAME_COMPARATOR);</w:t>
      </w:r>
      <w:r>
        <w:br w:type="textWrapping"/>
      </w:r>
      <w:r>
        <w:t xml:space="preserve">        for (File file: fileList) {</w:t>
      </w:r>
      <w:r>
        <w:br w:type="textWrapping"/>
      </w:r>
      <w:r>
        <w:t xml:space="preserve">            gpxFileNames.add(file.getName());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SettingsActivity.java</w:t>
      </w:r>
    </w:p>
    <w:p>
      <w:r>
        <w:t>package com.jnu.lbsprivacy;</w:t>
      </w:r>
      <w:r>
        <w:br w:type="textWrapping"/>
      </w:r>
      <w:r>
        <w:t>import android.content.SharedPreferences;</w:t>
      </w:r>
      <w:r>
        <w:br w:type="textWrapping"/>
      </w:r>
      <w:r>
        <w:t>import android.os.Bundle;</w:t>
      </w:r>
      <w:r>
        <w:br w:type="textWrapping"/>
      </w:r>
      <w:r>
        <w:t>import android.view.View;</w:t>
      </w:r>
      <w:r>
        <w:br w:type="textWrapping"/>
      </w:r>
      <w:r>
        <w:t>import android.widget.Button;</w:t>
      </w:r>
      <w:r>
        <w:br w:type="textWrapping"/>
      </w:r>
      <w:r>
        <w:t>import android.widget.Toast;</w:t>
      </w:r>
      <w:r>
        <w:br w:type="textWrapping"/>
      </w:r>
      <w:r>
        <w:t>import androidx.appcompat.app.ActionBar;</w:t>
      </w:r>
      <w:r>
        <w:br w:type="textWrapping"/>
      </w:r>
      <w:r>
        <w:t>import androidx.appcompat.app.AppCompatActivity;</w:t>
      </w:r>
      <w:r>
        <w:br w:type="textWrapping"/>
      </w:r>
      <w:r>
        <w:t>import androidx.preference.PreferenceFragmentCompat;</w:t>
      </w:r>
      <w:r>
        <w:br w:type="textWrapping"/>
      </w:r>
      <w:r>
        <w:t>import androidx.preference.PreferenceManager;</w:t>
      </w:r>
      <w:r>
        <w:br w:type="textWrapping"/>
      </w:r>
      <w:r>
        <w:t>import com.jnu.lbsprivacy.models.UserProfile;</w:t>
      </w:r>
      <w:r>
        <w:br w:type="textWrapping"/>
      </w:r>
      <w:r>
        <w:t>public class SettingsActivity extends AppCompatActivity {</w:t>
      </w:r>
      <w:r>
        <w:br w:type="textWrapping"/>
      </w:r>
      <w:r>
        <w:t xml:space="preserve">    public static final int SETTING_REQUEST = 0;</w:t>
      </w:r>
      <w:r>
        <w:br w:type="textWrapping"/>
      </w:r>
      <w:r>
        <w:t xml:space="preserve">    private Button updateBtn;</w:t>
      </w:r>
      <w:r>
        <w:br w:type="textWrapping"/>
      </w:r>
      <w:r>
        <w:t xml:space="preserve">    UserProfile userProfile;</w:t>
      </w:r>
      <w:r>
        <w:br w:type="textWrapping"/>
      </w:r>
      <w:r>
        <w:t xml:space="preserve">    SharedPreferences sharedPref;</w:t>
      </w:r>
      <w:r>
        <w:br w:type="textWrapping"/>
      </w:r>
      <w:r>
        <w:t xml:space="preserve">    @Override</w:t>
      </w:r>
      <w:r>
        <w:br w:type="textWrapping"/>
      </w:r>
      <w:r>
        <w:t xml:space="preserve">    protected void onCreate(Bundle savedInstanceState) {</w:t>
      </w:r>
      <w:r>
        <w:br w:type="textWrapping"/>
      </w:r>
      <w:r>
        <w:t xml:space="preserve">        super.onCreate(savedInstanceState);</w:t>
      </w:r>
      <w:r>
        <w:br w:type="textWrapping"/>
      </w:r>
      <w:r>
        <w:t xml:space="preserve">        setContentView(R.layout.settings_activity);</w:t>
      </w:r>
      <w:r>
        <w:br w:type="textWrapping"/>
      </w:r>
      <w:r>
        <w:t xml:space="preserve">        userProfile = new UserProfile();</w:t>
      </w:r>
      <w:r>
        <w:br w:type="textWrapping"/>
      </w:r>
      <w:r>
        <w:t xml:space="preserve">        userProfile.setUid("李德胜");</w:t>
      </w:r>
      <w:r>
        <w:br w:type="textWrapping"/>
      </w:r>
      <w:r>
        <w:t xml:space="preserve">        sharedPref = PreferenceManager.getDefaultSharedPreferences(this);</w:t>
      </w:r>
      <w:r>
        <w:br w:type="textWrapping"/>
      </w:r>
      <w:r>
        <w:t xml:space="preserve">        if (savedInstanceState == null) {</w:t>
      </w:r>
      <w:r>
        <w:br w:type="textWrapping"/>
      </w:r>
      <w:r>
        <w:t xml:space="preserve">            getSupportFragmentManager()</w:t>
      </w:r>
      <w:r>
        <w:br w:type="textWrapping"/>
      </w:r>
      <w:r>
        <w:t xml:space="preserve">                    .beginTransaction()</w:t>
      </w:r>
      <w:r>
        <w:br w:type="textWrapping"/>
      </w:r>
      <w:r>
        <w:t xml:space="preserve">                    .replace(R.id.settings, new SettingsFragment())</w:t>
      </w:r>
      <w:r>
        <w:br w:type="textWrapping"/>
      </w:r>
      <w:r>
        <w:t xml:space="preserve">                    .commit();</w:t>
      </w:r>
      <w:r>
        <w:br w:type="textWrapping"/>
      </w:r>
      <w:r>
        <w:t xml:space="preserve">        }</w:t>
      </w:r>
      <w:r>
        <w:br w:type="textWrapping"/>
      </w:r>
      <w:r>
        <w:t xml:space="preserve">        ActionBar actionBar = getSupportActionBar();</w:t>
      </w:r>
      <w:r>
        <w:br w:type="textWrapping"/>
      </w:r>
      <w:r>
        <w:t xml:space="preserve">        if (actionBar != null) {</w:t>
      </w:r>
      <w:r>
        <w:br w:type="textWrapping"/>
      </w:r>
      <w:r>
        <w:t xml:space="preserve">            actionBar.setDisplayHomeAsUpEnabled(true);</w:t>
      </w:r>
      <w:r>
        <w:br w:type="textWrapping"/>
      </w:r>
      <w:r>
        <w:t xml:space="preserve">        }</w:t>
      </w:r>
      <w:r>
        <w:br w:type="textWrapping"/>
      </w:r>
      <w:r>
        <w:t xml:space="preserve">        updateBtn = findViewById(R.id.updateProfileBtn);</w:t>
      </w:r>
      <w:r>
        <w:br w:type="textWrapping"/>
      </w:r>
      <w:r>
        <w:t xml:space="preserve">        updateBtn.setOnClickListener(new View.OnClickListener() {</w:t>
      </w:r>
      <w:r>
        <w:br w:type="textWrapping"/>
      </w:r>
      <w:r>
        <w:t xml:space="preserve">            @Override</w:t>
      </w:r>
      <w:r>
        <w:br w:type="textWrapping"/>
      </w:r>
      <w:r>
        <w:t xml:space="preserve">            public void onClick(View v) {</w:t>
      </w:r>
      <w:r>
        <w:br w:type="textWrapping"/>
      </w:r>
      <w:r>
        <w:t xml:space="preserve">                userProfile.setAge(Integer.valueOf(sharedPref.getString("age", "2")));</w:t>
      </w:r>
      <w:r>
        <w:br w:type="textWrapping"/>
      </w:r>
      <w:r>
        <w:t xml:space="preserve">                userProfile.setPurpose(Integer.valueOf(sharedPref.getString("purpose", "1")));</w:t>
      </w:r>
      <w:r>
        <w:br w:type="textWrapping"/>
      </w:r>
      <w:r>
        <w:t xml:space="preserve">                userProfile.setSensitivity(Integer.valueOf(sharedPref.getString("sensitivity", "1")));</w:t>
      </w:r>
      <w:r>
        <w:br w:type="textWrapping"/>
      </w:r>
      <w:r>
        <w:t xml:space="preserve">                userProfile.setLocation(Integer.valueOf(sharedPref.getString("location", "1")));</w:t>
      </w:r>
      <w:r>
        <w:br w:type="textWrapping"/>
      </w:r>
      <w:r>
        <w:t xml:space="preserve">                userProfile.setTrust(Integer.valueOf(sharedPref.getString("trust", "1")));</w:t>
      </w:r>
      <w:r>
        <w:br w:type="textWrapping"/>
      </w:r>
      <w:r>
        <w:t xml:space="preserve">                String protection_level = userProfile.upload();</w:t>
      </w:r>
      <w:r>
        <w:br w:type="textWrapping"/>
      </w:r>
      <w:r>
        <w:t xml:space="preserve">                Toast.makeText(getApplicationContext(), "上传用户配置成功\n返回保护强度值: " + protection_level, Toast.LENGTH_SHORT).show();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});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class SettingsFragment extends PreferenceFragmentCompat {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void onCreatePreferences(Bundle savedInstanceState, String rootKey) {</w:t>
      </w:r>
      <w:r>
        <w:br w:type="textWrapping"/>
      </w:r>
      <w:r>
        <w:t xml:space="preserve">            setPreferencesFromResource(R.xml.root_preferences, rootKey);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rFonts w:eastAsia="宋体"/>
          <w:b/>
          <w:bCs/>
          <w:lang w:eastAsia="zh-CN"/>
        </w:rPr>
      </w:pPr>
      <w:r>
        <w:rPr>
          <w:rFonts w:hint="eastAsia" w:eastAsia="宋体"/>
          <w:b/>
          <w:bCs/>
          <w:lang w:eastAsia="zh-CN"/>
        </w:rPr>
        <w:t>X</w:t>
      </w:r>
      <w:r>
        <w:rPr>
          <w:rFonts w:eastAsia="宋体"/>
          <w:b/>
          <w:bCs/>
          <w:lang w:eastAsia="zh-CN"/>
        </w:rPr>
        <w:t>posedMod.java</w:t>
      </w:r>
    </w:p>
    <w:p>
      <w:r>
        <w:t>package com.jnu.lbsprivacy;</w:t>
      </w:r>
      <w:r>
        <w:br w:type="textWrapping"/>
      </w:r>
      <w:r>
        <w:t>import android.util.Log;</w:t>
      </w:r>
      <w:r>
        <w:br w:type="textWrapping"/>
      </w:r>
      <w:r>
        <w:t>import com.jnu.lbsprivacy.hooks.LMgetBestProviderHook;</w:t>
      </w:r>
      <w:r>
        <w:br w:type="textWrapping"/>
      </w:r>
      <w:r>
        <w:t>import com.jnu.lbsprivacy.hooks.LMgetLastKnownLocationHook;</w:t>
      </w:r>
      <w:r>
        <w:br w:type="textWrapping"/>
      </w:r>
      <w:r>
        <w:t>import com.jnu.lbsprivacy.hooks.LMgetLastLocationHook;</w:t>
      </w:r>
      <w:r>
        <w:br w:type="textWrapping"/>
      </w:r>
      <w:r>
        <w:t>import com.jnu.lbsprivacy.hooks.LMgetProvidersHook;</w:t>
      </w:r>
      <w:r>
        <w:br w:type="textWrapping"/>
      </w:r>
      <w:r>
        <w:t>import com.jnu.lbsprivacy.hooks.LMisProviderEnableHook;</w:t>
      </w:r>
      <w:r>
        <w:br w:type="textWrapping"/>
      </w:r>
      <w:r>
        <w:t>import com.jnu.lbsprivacy.hooks.LMremoveUpdate;</w:t>
      </w:r>
      <w:r>
        <w:br w:type="textWrapping"/>
      </w:r>
      <w:r>
        <w:t>import com.jnu.lbsprivacy.hooks.LMrequestLocationUpdateHook;</w:t>
      </w:r>
      <w:r>
        <w:br w:type="textWrapping"/>
      </w:r>
      <w:r>
        <w:t>import com.jnu.lbsprivacy.hooks.TMgetAllCellInfoHook;</w:t>
      </w:r>
      <w:r>
        <w:br w:type="textWrapping"/>
      </w:r>
      <w:r>
        <w:t>import com.jnu.lbsprivacy.hooks.TMgetCellLocationHook;</w:t>
      </w:r>
      <w:r>
        <w:br w:type="textWrapping"/>
      </w:r>
      <w:r>
        <w:t>import com.jnu.lbsprivacy.hooks.TMgetNeighboringCellInfoHook;</w:t>
      </w:r>
      <w:r>
        <w:br w:type="textWrapping"/>
      </w:r>
      <w:r>
        <w:t>import com.jnu.lbsprivacy.hooks.TMgetNetworkOperationHook;</w:t>
      </w:r>
      <w:r>
        <w:br w:type="textWrapping"/>
      </w:r>
      <w:r>
        <w:t>import com.jnu.lbsprivacy.hooks.TMgetPhoneTypeHook;</w:t>
      </w:r>
      <w:r>
        <w:br w:type="textWrapping"/>
      </w:r>
      <w:r>
        <w:t>import com.jnu.lbsprivacy.hooks.TMgetSimOperatorHook;</w:t>
      </w:r>
      <w:r>
        <w:br w:type="textWrapping"/>
      </w:r>
      <w:r>
        <w:t>import com.jnu.lbsprivacy.hooks.WMgetBSSIDHook;</w:t>
      </w:r>
      <w:r>
        <w:br w:type="textWrapping"/>
      </w:r>
      <w:r>
        <w:t>import com.jnu.lbsprivacy.hooks.WMgetScanResultHook;</w:t>
      </w:r>
      <w:r>
        <w:br w:type="textWrapping"/>
      </w:r>
      <w:r>
        <w:t>import java.util.List;</w:t>
      </w:r>
      <w:r>
        <w:br w:type="textWrapping"/>
      </w:r>
      <w:r>
        <w:t>import de.robv.android.xposed.IXposedHookLoadPackage;</w:t>
      </w:r>
      <w:r>
        <w:br w:type="textWrapping"/>
      </w:r>
      <w:r>
        <w:t>import de.robv.android.xposed.IXposedHookZygoteInit;</w:t>
      </w:r>
      <w:r>
        <w:br w:type="textWrapping"/>
      </w:r>
      <w:r>
        <w:t>import de.robv.android.xposed.callbacks.XC_LoadPackage;</w:t>
      </w:r>
      <w:r>
        <w:br w:type="textWrapping"/>
      </w:r>
      <w:r>
        <w:t>public class XposedMod implements IXposedHookLoadPackage, IXposedHookZygoteInit {</w:t>
      </w:r>
      <w:r>
        <w:br w:type="textWrapping"/>
      </w:r>
      <w:r>
        <w:t xml:space="preserve">    private static final String TAG = XposedMod.class.getName();</w:t>
      </w:r>
      <w:r>
        <w:br w:type="textWrapping"/>
      </w:r>
      <w:r>
        <w:t xml:space="preserve">    public static final String prefilename = "FakeLocationPref";</w:t>
      </w:r>
      <w:r>
        <w:br w:type="textWrapping"/>
      </w:r>
      <w:r>
        <w:t xml:space="preserve">    private List&lt;String&gt; pkgNameList;</w:t>
      </w:r>
      <w:r>
        <w:br w:type="textWrapping"/>
      </w:r>
      <w:r>
        <w:t xml:space="preserve">    private void installWifiHooks(XC_LoadPackage.LoadPackageParam loadPackageParam, String pkgName) {</w:t>
      </w:r>
      <w:r>
        <w:br w:type="textWrapping"/>
      </w:r>
      <w:r>
        <w:t xml:space="preserve">        new WMgetBSSIDHook(loadPackageParam.classLoader, pkgName).install();</w:t>
      </w:r>
      <w:r>
        <w:br w:type="textWrapping"/>
      </w:r>
      <w:r>
        <w:t xml:space="preserve">        new WMgetScanResultHook(loadPackageParam.classLoader, pkgName).install();</w:t>
      </w:r>
      <w:r>
        <w:br w:type="textWrapping"/>
      </w:r>
      <w:r>
        <w:t xml:space="preserve">    }</w:t>
      </w:r>
      <w:r>
        <w:br w:type="textWrapping"/>
      </w:r>
      <w:r>
        <w:t xml:space="preserve">    private void installCellHooks(XC_LoadPackage.LoadPackageParam loadPackageParam, String pkgName) {</w:t>
      </w:r>
      <w:r>
        <w:br w:type="textWrapping"/>
      </w:r>
      <w:r>
        <w:t xml:space="preserve">        new TMgetPhoneTypeHook(loadPackageParam.classLoader, pkgName).install();</w:t>
      </w:r>
      <w:r>
        <w:br w:type="textWrapping"/>
      </w:r>
      <w:r>
        <w:t xml:space="preserve">        new TMgetCellLocationHook(loadPackageParam.classLoader, pkgName).install();</w:t>
      </w:r>
      <w:r>
        <w:br w:type="textWrapping"/>
      </w:r>
      <w:r>
        <w:t xml:space="preserve">        new TMgetNeighboringCellInfoHook(loadPackageParam.classLoader, pkgName).install();</w:t>
      </w:r>
      <w:r>
        <w:br w:type="textWrapping"/>
      </w:r>
      <w:r>
        <w:t xml:space="preserve">        new TMgetAllCellInfoHook(loadPackageParam.classLoader, pkgName).install();</w:t>
      </w:r>
      <w:r>
        <w:br w:type="textWrapping"/>
      </w:r>
      <w:r>
        <w:t xml:space="preserve">        new TMgetNetworkOperationHook(loadPackageParam.classLoader, pkgName).install();</w:t>
      </w:r>
      <w:r>
        <w:br w:type="textWrapping"/>
      </w:r>
      <w:r>
        <w:t xml:space="preserve">        new TMgetSimOperatorHook(loadPackageParam.classLoader, pkgName).install();</w:t>
      </w:r>
      <w:r>
        <w:br w:type="textWrapping"/>
      </w:r>
      <w:r>
        <w:t xml:space="preserve">    }</w:t>
      </w:r>
      <w:r>
        <w:br w:type="textWrapping"/>
      </w:r>
      <w:r>
        <w:t xml:space="preserve">    private void installLocationHooks(XC_LoadPackage.LoadPackageParam loadPackageParam, String pkgName) {</w:t>
      </w:r>
      <w:r>
        <w:br w:type="textWrapping"/>
      </w:r>
      <w:r>
        <w:t xml:space="preserve">        new LMisProviderEnableHook(loadPackageParam.classLoader, pkgName).install();</w:t>
      </w:r>
      <w:r>
        <w:br w:type="textWrapping"/>
      </w:r>
      <w:r>
        <w:t xml:space="preserve">        new LMgetProvidersHook(loadPackageParam.classLoader, pkgName).install();</w:t>
      </w:r>
      <w:r>
        <w:br w:type="textWrapping"/>
      </w:r>
      <w:r>
        <w:t xml:space="preserve">        new LMgetBestProviderHook(loadPackageParam.classLoader, pkgName).install();</w:t>
      </w:r>
      <w:r>
        <w:br w:type="textWrapping"/>
      </w:r>
      <w:r>
        <w:t xml:space="preserve">        new LMrequestLocationUpdateHook(loadPackageParam.classLoader, pkgName).install();</w:t>
      </w:r>
      <w:r>
        <w:br w:type="textWrapping"/>
      </w:r>
      <w:r>
        <w:t xml:space="preserve">        new LMremoveUpdate(loadPackageParam.classLoader, pkgName).install();</w:t>
      </w:r>
      <w:r>
        <w:br w:type="textWrapping"/>
      </w:r>
      <w:r>
        <w:t xml:space="preserve">        new LMgetLastLocationHook(loadPackageParam.classLoader, pkgName).install();</w:t>
      </w:r>
      <w:r>
        <w:br w:type="textWrapping"/>
      </w:r>
      <w:r>
        <w:t xml:space="preserve">        new LMgetLastKnownLocationHook(loadPackageParam.classLoader, pkgName).install();</w:t>
      </w:r>
      <w:r>
        <w:br w:type="textWrapping"/>
      </w:r>
      <w:r>
        <w:t xml:space="preserve">    }</w:t>
      </w:r>
      <w:r>
        <w:br w:type="textWrapping"/>
      </w:r>
      <w:r>
        <w:t xml:space="preserve">    private void doAllHooks(XC_LoadPackage.LoadPackageParam loadPackageParam, String pkgName) {</w:t>
      </w:r>
      <w:r>
        <w:br w:type="textWrapping"/>
      </w:r>
      <w:r>
        <w:t xml:space="preserve">        installWifiHooks(loadPackageParam, pkgName);</w:t>
      </w:r>
      <w:r>
        <w:br w:type="textWrapping"/>
      </w:r>
      <w:r>
        <w:t xml:space="preserve">        installCellHooks(loadPackageParam, pkgName);</w:t>
      </w:r>
      <w:r>
        <w:br w:type="textWrapping"/>
      </w:r>
      <w:r>
        <w:t xml:space="preserve">        installLocationHooks(loadPackageParam, pkgName);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handleLoadPackage(final XC_LoadPackage.LoadPackageParam loadPackageParam) throws Throwable {</w:t>
      </w:r>
      <w:r>
        <w:br w:type="textWrapping"/>
      </w:r>
      <w:r>
        <w:t xml:space="preserve">        pkgNameList = List.of("com.dianping.v1", "me.ele", "com.autonavi.minimap", "com.sankuai.meituan");</w:t>
      </w:r>
      <w:r>
        <w:br w:type="textWrapping"/>
      </w:r>
      <w:r>
        <w:t xml:space="preserve">        if (pkgNameList.contains(loadPackageParam.packageName)) {</w:t>
      </w:r>
      <w:r>
        <w:br w:type="textWrapping"/>
      </w:r>
      <w:r>
        <w:t xml:space="preserve">            Log.d(TAG, "Find and Hook your pkg!!");</w:t>
      </w:r>
      <w:r>
        <w:br w:type="textWrapping"/>
      </w:r>
      <w:r>
        <w:t xml:space="preserve">            doAllHooks(loadPackageParam, loadPackageParam.packageName);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initZygote(IXposedHookZygoteInit.StartupParam startupParam) {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rFonts w:eastAsia="宋体"/>
          <w:b/>
          <w:bCs/>
          <w:lang w:eastAsia="zh-CN"/>
        </w:rPr>
      </w:pPr>
      <w:r>
        <w:rPr>
          <w:b/>
          <w:bCs/>
        </w:rPr>
        <w:t>AnonymizationMethod</w:t>
      </w:r>
      <w:r>
        <w:rPr>
          <w:rFonts w:eastAsia="宋体"/>
          <w:b/>
          <w:bCs/>
          <w:lang w:eastAsia="zh-CN"/>
        </w:rPr>
        <w:t>.java</w:t>
      </w:r>
    </w:p>
    <w:p>
      <w:r>
        <w:t>package com.jnu.lbsprivacy.algorithm;</w:t>
      </w:r>
      <w:r>
        <w:br w:type="textWrapping"/>
      </w:r>
      <w:r>
        <w:t>import android.util.Log;</w:t>
      </w:r>
      <w:r>
        <w:br w:type="textWrapping"/>
      </w:r>
      <w:r>
        <w:t>import com.jnu.lbsprivacy.utils.Grid;</w:t>
      </w:r>
      <w:r>
        <w:br w:type="textWrapping"/>
      </w:r>
      <w:r>
        <w:t>import com.jnu.lbsprivacy.utils.Path;</w:t>
      </w:r>
      <w:r>
        <w:br w:type="textWrapping"/>
      </w:r>
      <w:r>
        <w:t>import java.time.ZonedDateTime;</w:t>
      </w:r>
      <w:r>
        <w:br w:type="textWrapping"/>
      </w:r>
      <w:r>
        <w:t>import java.util.ArrayList;</w:t>
      </w:r>
      <w:r>
        <w:br w:type="textWrapping"/>
      </w:r>
      <w:r>
        <w:t>import java.util.Comparator;</w:t>
      </w:r>
      <w:r>
        <w:br w:type="textWrapping"/>
      </w:r>
      <w:r>
        <w:t>import java.util.Random;</w:t>
      </w:r>
      <w:r>
        <w:br w:type="textWrapping"/>
      </w:r>
      <w:r>
        <w:t>import io.jenetics.jpx.WayPoint;</w:t>
      </w:r>
      <w:r>
        <w:br w:type="textWrapping"/>
      </w:r>
      <w:r>
        <w:t>public class AnonymizationMethod {</w:t>
      </w:r>
      <w:r>
        <w:br w:type="textWrapping"/>
      </w:r>
      <w:r>
        <w:t xml:space="preserve">    final long REACHABLE_DIS = 500;</w:t>
      </w:r>
      <w:r>
        <w:br w:type="textWrapping"/>
      </w:r>
      <w:r>
        <w:t xml:space="preserve">    final int CROSS_CHANCE = 3;</w:t>
      </w:r>
      <w:r>
        <w:br w:type="textWrapping"/>
      </w:r>
      <w:r>
        <w:t xml:space="preserve">    private Path path;</w:t>
      </w:r>
      <w:r>
        <w:br w:type="textWrapping"/>
      </w:r>
      <w:r>
        <w:t xml:space="preserve">    private ArrayList&lt;Grid&gt; gridArrayList;</w:t>
      </w:r>
      <w:r>
        <w:br w:type="textWrapping"/>
      </w:r>
      <w:r>
        <w:t xml:space="preserve">    public AnonymizationMethod(Path p) {</w:t>
      </w:r>
      <w:r>
        <w:br w:type="textWrapping"/>
      </w:r>
      <w:r>
        <w:t xml:space="preserve">        path = p;</w:t>
      </w:r>
      <w:r>
        <w:br w:type="textWrapping"/>
      </w:r>
      <w:r>
        <w:t xml:space="preserve">    }</w:t>
      </w:r>
      <w:r>
        <w:br w:type="textWrapping"/>
      </w:r>
      <w:r>
        <w:t xml:space="preserve">    public Path getResult() {</w:t>
      </w:r>
      <w:r>
        <w:br w:type="textWrapping"/>
      </w:r>
      <w:r>
        <w:t xml:space="preserve">       Path res = new Path();</w:t>
      </w:r>
      <w:r>
        <w:br w:type="textWrapping"/>
      </w:r>
      <w:r>
        <w:t xml:space="preserve">       initNineGrids();</w:t>
      </w:r>
      <w:r>
        <w:br w:type="textWrapping"/>
      </w:r>
      <w:r>
        <w:t xml:space="preserve">       countWayPointInEachGrid();</w:t>
      </w:r>
      <w:r>
        <w:br w:type="textWrapping"/>
      </w:r>
      <w:r>
        <w:t xml:space="preserve">       res.addWayPoint(getBasePauseWayPoint());</w:t>
      </w:r>
      <w:r>
        <w:br w:type="textWrapping"/>
      </w:r>
      <w:r>
        <w:t xml:space="preserve">       Grid grid = new Grid(path);</w:t>
      </w:r>
      <w:r>
        <w:br w:type="textWrapping"/>
      </w:r>
      <w:r>
        <w:t xml:space="preserve">       while (res.getWayPoints().size() &lt; path.getWayPoints().size()) {</w:t>
      </w:r>
      <w:r>
        <w:br w:type="textWrapping"/>
      </w:r>
      <w:r>
        <w:t xml:space="preserve">           WayPoint tmp = null;</w:t>
      </w:r>
      <w:r>
        <w:br w:type="textWrapping"/>
      </w:r>
      <w:r>
        <w:t xml:space="preserve">           do {</w:t>
      </w:r>
      <w:r>
        <w:br w:type="textWrapping"/>
      </w:r>
      <w:r>
        <w:t xml:space="preserve">               tmp = grid.getRandomWayPointInside();</w:t>
      </w:r>
      <w:r>
        <w:br w:type="textWrapping"/>
      </w:r>
      <w:r>
        <w:t xml:space="preserve">           } while (</w:t>
      </w:r>
      <w:r>
        <w:br w:type="textWrapping"/>
      </w:r>
      <w:r>
        <w:t xml:space="preserve">               !isWayPointReachable(</w:t>
      </w:r>
      <w:r>
        <w:br w:type="textWrapping"/>
      </w:r>
      <w:r>
        <w:t xml:space="preserve">                       res.getWayPoints().get(res.getWayPoints().size() - 1),</w:t>
      </w:r>
      <w:r>
        <w:br w:type="textWrapping"/>
      </w:r>
      <w:r>
        <w:t xml:space="preserve">                       tmp</w:t>
      </w:r>
      <w:r>
        <w:br w:type="textWrapping"/>
      </w:r>
      <w:r>
        <w:t xml:space="preserve">               )</w:t>
      </w:r>
      <w:r>
        <w:br w:type="textWrapping"/>
      </w:r>
      <w:r>
        <w:t xml:space="preserve">           );</w:t>
      </w:r>
      <w:r>
        <w:br w:type="textWrapping"/>
      </w:r>
      <w:r>
        <w:t xml:space="preserve">           res.addWayPoint(tmp);</w:t>
      </w:r>
      <w:r>
        <w:br w:type="textWrapping"/>
      </w:r>
      <w:r>
        <w:t xml:space="preserve">           WayPoint pShared = null;</w:t>
      </w:r>
      <w:r>
        <w:br w:type="textWrapping"/>
      </w:r>
      <w:r>
        <w:t xml:space="preserve">           Random rand = new Random();</w:t>
      </w:r>
      <w:r>
        <w:br w:type="textWrapping"/>
      </w:r>
      <w:r>
        <w:t xml:space="preserve">           for (int i=0; i &lt; CROSS_CHANCE; i++) {</w:t>
      </w:r>
      <w:r>
        <w:br w:type="textWrapping"/>
      </w:r>
      <w:r>
        <w:t xml:space="preserve">               pShared = path.getWayPoints().get(rand.nextInt(path.getWayPoints().size()));</w:t>
      </w:r>
      <w:r>
        <w:br w:type="textWrapping"/>
      </w:r>
      <w:r>
        <w:t xml:space="preserve">               if (isWayPointReachable(pShared, tmp)) {</w:t>
      </w:r>
      <w:r>
        <w:br w:type="textWrapping"/>
      </w:r>
      <w:r>
        <w:t xml:space="preserve">                   res.addWayPoint(pShared);</w:t>
      </w:r>
      <w:r>
        <w:br w:type="textWrapping"/>
      </w:r>
      <w:r>
        <w:t xml:space="preserve">                   Log.d("AnonymizationMethod", "Cross: " + pShared);</w:t>
      </w:r>
      <w:r>
        <w:br w:type="textWrapping"/>
      </w:r>
      <w:r>
        <w:t xml:space="preserve">                   break;</w:t>
      </w:r>
      <w:r>
        <w:br w:type="textWrapping"/>
      </w:r>
      <w:r>
        <w:t xml:space="preserve">               }</w:t>
      </w:r>
      <w:r>
        <w:br w:type="textWrapping"/>
      </w:r>
      <w:r>
        <w:t xml:space="preserve">           }</w:t>
      </w:r>
      <w:r>
        <w:br w:type="textWrapping"/>
      </w:r>
      <w:r>
        <w:t xml:space="preserve">       }</w:t>
      </w:r>
      <w:r>
        <w:br w:type="textWrapping"/>
      </w:r>
      <w:r>
        <w:t xml:space="preserve">       return res;</w:t>
      </w:r>
      <w:r>
        <w:br w:type="textWrapping"/>
      </w:r>
      <w:r>
        <w:t xml:space="preserve">    }</w:t>
      </w:r>
      <w:r>
        <w:br w:type="textWrapping"/>
      </w:r>
      <w:r>
        <w:t xml:space="preserve">    private WayPoint getBasePauseWayPoint() {</w:t>
      </w:r>
      <w:r>
        <w:br w:type="textWrapping"/>
      </w:r>
      <w:r>
        <w:t xml:space="preserve">        Grid gBase = getGridWithMinCount();</w:t>
      </w:r>
      <w:r>
        <w:br w:type="textWrapping"/>
      </w:r>
      <w:r>
        <w:t xml:space="preserve">        ZonedDateTime tBase = path.getWayPoints().get(0).getTime().get();</w:t>
      </w:r>
      <w:r>
        <w:br w:type="textWrapping"/>
      </w:r>
      <w:r>
        <w:t xml:space="preserve">        WayPoint res = gBase.getRandomWayPointInside().toBuilder().time(tBase).build();</w:t>
      </w:r>
      <w:r>
        <w:br w:type="textWrapping"/>
      </w:r>
      <w:r>
        <w:t xml:space="preserve">        return res;</w:t>
      </w:r>
      <w:r>
        <w:br w:type="textWrapping"/>
      </w:r>
      <w:r>
        <w:t xml:space="preserve">    }</w:t>
      </w:r>
      <w:r>
        <w:br w:type="textWrapping"/>
      </w:r>
      <w:r>
        <w:t xml:space="preserve">    private void initNineGrids() {</w:t>
      </w:r>
      <w:r>
        <w:br w:type="textWrapping"/>
      </w:r>
      <w:r>
        <w:t xml:space="preserve">       gridArrayList = new ArrayList&lt;Grid&gt;();</w:t>
      </w:r>
      <w:r>
        <w:br w:type="textWrapping"/>
      </w:r>
      <w:r>
        <w:t xml:space="preserve">       Grid grid = new Grid(path);</w:t>
      </w:r>
      <w:r>
        <w:br w:type="textWrapping"/>
      </w:r>
      <w:r>
        <w:t xml:space="preserve">       double latDistance = grid.getLatMax() - grid.getLatMin();</w:t>
      </w:r>
      <w:r>
        <w:br w:type="textWrapping"/>
      </w:r>
      <w:r>
        <w:t xml:space="preserve">       double lngDistance = grid.getLngMax() - grid.getLngMin();</w:t>
      </w:r>
      <w:r>
        <w:br w:type="textWrapping"/>
      </w:r>
      <w:r>
        <w:t xml:space="preserve">       for (int lat_step=0; lat_step &lt; 3; lat_step ++) {</w:t>
      </w:r>
      <w:r>
        <w:br w:type="textWrapping"/>
      </w:r>
      <w:r>
        <w:t xml:space="preserve">           for (int lng_step=0; lng_step &lt; 3; lng_step++) {</w:t>
      </w:r>
      <w:r>
        <w:br w:type="textWrapping"/>
      </w:r>
      <w:r>
        <w:t xml:space="preserve">               Grid small_grid = new Grid(</w:t>
      </w:r>
      <w:r>
        <w:br w:type="textWrapping"/>
      </w:r>
      <w:r>
        <w:t xml:space="preserve">               );</w:t>
      </w:r>
      <w:r>
        <w:br w:type="textWrapping"/>
      </w:r>
      <w:r>
        <w:t xml:space="preserve">               gridArrayList.add(small_grid);</w:t>
      </w:r>
      <w:r>
        <w:br w:type="textWrapping"/>
      </w:r>
      <w:r>
        <w:t xml:space="preserve">           }</w:t>
      </w:r>
      <w:r>
        <w:br w:type="textWrapping"/>
      </w:r>
      <w:r>
        <w:t xml:space="preserve">       }</w:t>
      </w:r>
      <w:r>
        <w:br w:type="textWrapping"/>
      </w:r>
      <w:r>
        <w:t xml:space="preserve">    }</w:t>
      </w:r>
      <w:r>
        <w:br w:type="textWrapping"/>
      </w:r>
      <w:r>
        <w:t xml:space="preserve">    private void countWayPointInEachGrid() {</w:t>
      </w:r>
      <w:r>
        <w:br w:type="textWrapping"/>
      </w:r>
      <w:r>
        <w:t xml:space="preserve">        for (WayPoint wayPoint: path.getWayPoints()) {</w:t>
      </w:r>
      <w:r>
        <w:br w:type="textWrapping"/>
      </w:r>
      <w:r>
        <w:t xml:space="preserve">            for (Grid grid: gridArrayList) {</w:t>
      </w:r>
      <w:r>
        <w:br w:type="textWrapping"/>
      </w:r>
      <w:r>
        <w:t xml:space="preserve">                if (grid.isWayPointInside(wayPoint)) {</w:t>
      </w:r>
      <w:r>
        <w:br w:type="textWrapping"/>
      </w:r>
      <w:r>
        <w:t xml:space="preserve">                    grid.setCount(grid.getCount() + 1);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private Grid getGridWithMinCount() {</w:t>
      </w:r>
      <w:r>
        <w:br w:type="textWrapping"/>
      </w:r>
      <w:r>
        <w:t xml:space="preserve">        return gridArrayList.stream()</w:t>
      </w:r>
      <w:r>
        <w:br w:type="textWrapping"/>
      </w:r>
      <w:r>
        <w:t xml:space="preserve">                .min(Comparator.comparing(Grid::getCount)).get();</w:t>
      </w:r>
      <w:r>
        <w:br w:type="textWrapping"/>
      </w:r>
      <w:r>
        <w:t xml:space="preserve">    }</w:t>
      </w:r>
      <w:r>
        <w:br w:type="textWrapping"/>
      </w:r>
      <w:r>
        <w:t xml:space="preserve">    private boolean isWayPointReachable(WayPoint dst, WayPoint src) {</w:t>
      </w:r>
      <w:r>
        <w:br w:type="textWrapping"/>
      </w:r>
      <w:r>
        <w:t xml:space="preserve">        return src.distance(dst).longValue() &lt; REACHABLE_DIS;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ExampleMethod.java</w:t>
      </w:r>
    </w:p>
    <w:p>
      <w:r>
        <w:t>package com.jnu.lbsprivacy.algorithm;</w:t>
      </w:r>
      <w:r>
        <w:br w:type="textWrapping"/>
      </w:r>
      <w:r>
        <w:t>import android.util.Log;</w:t>
      </w:r>
      <w:r>
        <w:br w:type="textWrapping"/>
      </w:r>
      <w:r>
        <w:t>import com.baidu.mapapi.model.LatLng;</w:t>
      </w:r>
      <w:r>
        <w:br w:type="textWrapping"/>
      </w:r>
      <w:r>
        <w:t>import com.baidu.mapapi.search.core.PoiInfo;</w:t>
      </w:r>
      <w:r>
        <w:br w:type="textWrapping"/>
      </w:r>
      <w:r>
        <w:t>import com.baidu.mapapi.search.core.SearchResult;</w:t>
      </w:r>
      <w:r>
        <w:br w:type="textWrapping"/>
      </w:r>
      <w:r>
        <w:t>import com.baidu.mapapi.search.poi.OnGetPoiSearchResultListener;</w:t>
      </w:r>
      <w:r>
        <w:br w:type="textWrapping"/>
      </w:r>
      <w:r>
        <w:t>import com.baidu.mapapi.search.poi.PoiDetailResult;</w:t>
      </w:r>
      <w:r>
        <w:br w:type="textWrapping"/>
      </w:r>
      <w:r>
        <w:t>import com.baidu.mapapi.search.poi.PoiDetailSearchResult;</w:t>
      </w:r>
      <w:r>
        <w:br w:type="textWrapping"/>
      </w:r>
      <w:r>
        <w:t>import com.baidu.mapapi.search.poi.PoiIndoorInfo;</w:t>
      </w:r>
      <w:r>
        <w:br w:type="textWrapping"/>
      </w:r>
      <w:r>
        <w:t>import com.baidu.mapapi.search.poi.PoiIndoorResult;</w:t>
      </w:r>
      <w:r>
        <w:br w:type="textWrapping"/>
      </w:r>
      <w:r>
        <w:t>import com.baidu.mapapi.search.poi.PoiNearbySearchOption;</w:t>
      </w:r>
      <w:r>
        <w:br w:type="textWrapping"/>
      </w:r>
      <w:r>
        <w:t>import com.baidu.mapapi.search.poi.PoiResult;</w:t>
      </w:r>
      <w:r>
        <w:br w:type="textWrapping"/>
      </w:r>
      <w:r>
        <w:t>import com.baidu.mapapi.search.poi.PoiSearch;</w:t>
      </w:r>
      <w:r>
        <w:br w:type="textWrapping"/>
      </w:r>
      <w:r>
        <w:t>import com.jnu.lbsprivacy.utils.Path;</w:t>
      </w:r>
      <w:r>
        <w:br w:type="textWrapping"/>
      </w:r>
      <w:r>
        <w:t>import java.util.ArrayList;</w:t>
      </w:r>
      <w:r>
        <w:br w:type="textWrapping"/>
      </w:r>
      <w:r>
        <w:t>import java.util.Collections;</w:t>
      </w:r>
      <w:r>
        <w:br w:type="textWrapping"/>
      </w:r>
      <w:r>
        <w:t>import io.jenetics.jpx.WayPoint;</w:t>
      </w:r>
      <w:r>
        <w:br w:type="textWrapping"/>
      </w:r>
      <w:r>
        <w:t>public class ExampleMethod {</w:t>
      </w:r>
      <w:r>
        <w:br w:type="textWrapping"/>
      </w:r>
      <w:r>
        <w:t xml:space="preserve">    private Path path;</w:t>
      </w:r>
      <w:r>
        <w:br w:type="textWrapping"/>
      </w:r>
      <w:r>
        <w:t xml:space="preserve">    public ExampleMethod(Path p) {</w:t>
      </w:r>
      <w:r>
        <w:br w:type="textWrapping"/>
      </w:r>
      <w:r>
        <w:t xml:space="preserve">       path = p;</w:t>
      </w:r>
      <w:r>
        <w:br w:type="textWrapping"/>
      </w:r>
      <w:r>
        <w:t xml:space="preserve">    }</w:t>
      </w:r>
      <w:r>
        <w:br w:type="textWrapping"/>
      </w:r>
      <w:r>
        <w:t xml:space="preserve">    public Path getResult() {</w:t>
      </w:r>
      <w:r>
        <w:br w:type="textWrapping"/>
      </w:r>
      <w:r>
        <w:t xml:space="preserve">        ArrayList&lt;WayPoint&gt; orig = (ArrayList&lt;WayPoint&gt;) path.getWayPoints().clone();</w:t>
      </w:r>
      <w:r>
        <w:br w:type="textWrapping"/>
      </w:r>
      <w:r>
        <w:t xml:space="preserve">        Collections.shuffle(orig);</w:t>
      </w:r>
      <w:r>
        <w:br w:type="textWrapping"/>
      </w:r>
      <w:r>
        <w:t xml:space="preserve">        return new Path(orig);</w:t>
      </w:r>
      <w:r>
        <w:br w:type="textWrapping"/>
      </w:r>
      <w:r>
        <w:t xml:space="preserve">    }</w:t>
      </w:r>
      <w:r>
        <w:br w:type="textWrapping"/>
      </w:r>
      <w:r>
        <w:t xml:space="preserve">    private class MYPOISearchResult implements OnGetPoiSearchResultListener {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void onGetPoiResult(PoiResult poiResult) {</w:t>
      </w:r>
      <w:r>
        <w:br w:type="textWrapping"/>
      </w:r>
      <w:r>
        <w:t xml:space="preserve">            if (poiResult == null || poiResult.error == SearchResult.ERRORNO.RESULT_NOT_FOUND) {</w:t>
      </w:r>
      <w:r>
        <w:br w:type="textWrapping"/>
      </w:r>
      <w:r>
        <w:t xml:space="preserve">                Log.d("POIResult", "No Result");</w:t>
      </w:r>
      <w:r>
        <w:br w:type="textWrapping"/>
      </w:r>
      <w:r>
        <w:t xml:space="preserve">                return;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for (PoiInfo poiInfo: poiResult.getAllPoi()) {</w:t>
      </w:r>
      <w:r>
        <w:br w:type="textWrapping"/>
      </w:r>
      <w:r>
        <w:t xml:space="preserve">                Log.d("POIResult", poiInfo.name + ", " + poiInfo.location.toString());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void onGetPoiDetailResult(PoiDetailResult poiDetailResult) {</w:t>
      </w:r>
      <w:r>
        <w:br w:type="textWrapping"/>
      </w:r>
      <w:r>
        <w:t xml:space="preserve">            Log.d("POIResult", poiDetailResult.toString());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void onGetPoiDetailResult(PoiDetailSearchResult poiDetailSearchResult) {</w:t>
      </w:r>
      <w:r>
        <w:br w:type="textWrapping"/>
      </w:r>
      <w:r>
        <w:t xml:space="preserve">            Log.d("POIResult", poiDetailSearchResult.toString());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void onGetPoiIndoorResult(PoiIndoorResult poiIndoorResult) {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void testPOI(LatLng center) {</w:t>
      </w:r>
      <w:r>
        <w:br w:type="textWrapping"/>
      </w:r>
      <w:r>
        <w:t xml:space="preserve">        PoiSearch poiSearch = PoiSearch.newInstance();</w:t>
      </w:r>
      <w:r>
        <w:br w:type="textWrapping"/>
      </w:r>
      <w:r>
        <w:t xml:space="preserve">        poiSearch.setOnGetPoiSearchResultListener(new MYPOISearchResult());</w:t>
      </w:r>
      <w:r>
        <w:br w:type="textWrapping"/>
      </w:r>
      <w:r>
        <w:t xml:space="preserve">        PoiNearbySearchOption options = new PoiNearbySearchOption().keyword("酒店$餐厅").location(center).radius(1000).pageNum(0);</w:t>
      </w:r>
      <w:r>
        <w:br w:type="textWrapping"/>
      </w:r>
      <w:r>
        <w:t xml:space="preserve">        poiSearch.searchNearby(options);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GenerationBased.java</w:t>
      </w:r>
    </w:p>
    <w:p>
      <w:r>
        <w:t>package com.jnu.lbsprivacy.algorithm;</w:t>
      </w:r>
      <w:r>
        <w:br w:type="textWrapping"/>
      </w:r>
      <w:r>
        <w:t>import android.os.Build;</w:t>
      </w:r>
      <w:r>
        <w:br w:type="textWrapping"/>
      </w:r>
      <w:r>
        <w:t>import android.util.Log;</w:t>
      </w:r>
      <w:r>
        <w:br w:type="textWrapping"/>
      </w:r>
      <w:r>
        <w:t>import androidx.annotation.RequiresApi;</w:t>
      </w:r>
      <w:r>
        <w:br w:type="textWrapping"/>
      </w:r>
      <w:r>
        <w:t>import com.baidu.mapapi.model.LatLng;</w:t>
      </w:r>
      <w:r>
        <w:br w:type="textWrapping"/>
      </w:r>
      <w:r>
        <w:t>import com.baidu.mapapi.utils.DistanceUtil;</w:t>
      </w:r>
      <w:r>
        <w:br w:type="textWrapping"/>
      </w:r>
      <w:r>
        <w:t>import com.jnu.lbsprivacy.utils.DouglasPeucker;</w:t>
      </w:r>
      <w:r>
        <w:br w:type="textWrapping"/>
      </w:r>
      <w:r>
        <w:t>import com.jnu.lbsprivacy.utils.Path;</w:t>
      </w:r>
      <w:r>
        <w:br w:type="textWrapping"/>
      </w:r>
      <w:r>
        <w:t>import com.jnu.lbsprivacy.utils.TraceCorrection;</w:t>
      </w:r>
      <w:r>
        <w:br w:type="textWrapping"/>
      </w:r>
      <w:r>
        <w:t>import java.time.ZonedDateTime;</w:t>
      </w:r>
      <w:r>
        <w:br w:type="textWrapping"/>
      </w:r>
      <w:r>
        <w:t>import java.util.ArrayList;</w:t>
      </w:r>
      <w:r>
        <w:br w:type="textWrapping"/>
      </w:r>
      <w:r>
        <w:t>import java.util.Collection;</w:t>
      </w:r>
      <w:r>
        <w:br w:type="textWrapping"/>
      </w:r>
      <w:r>
        <w:t>import java.util.Iterator;</w:t>
      </w:r>
      <w:r>
        <w:br w:type="textWrapping"/>
      </w:r>
      <w:r>
        <w:t>import java.util.List;</w:t>
      </w:r>
      <w:r>
        <w:br w:type="textWrapping"/>
      </w:r>
      <w:r>
        <w:t>import java.util.Optional;</w:t>
      </w:r>
      <w:r>
        <w:br w:type="textWrapping"/>
      </w:r>
      <w:r>
        <w:t>import java.util.Random;</w:t>
      </w:r>
      <w:r>
        <w:br w:type="textWrapping"/>
      </w:r>
      <w:r>
        <w:t>import io.jenetics.jpx.WayPoint;</w:t>
      </w:r>
      <w:r>
        <w:br w:type="textWrapping"/>
      </w:r>
      <w:r>
        <w:t>class Bound&lt;T&gt; {</w:t>
      </w:r>
      <w:r>
        <w:br w:type="textWrapping"/>
      </w:r>
      <w:r>
        <w:t xml:space="preserve">    private double min;</w:t>
      </w:r>
      <w:r>
        <w:br w:type="textWrapping"/>
      </w:r>
      <w:r>
        <w:t xml:space="preserve">    private double max;</w:t>
      </w:r>
      <w:r>
        <w:br w:type="textWrapping"/>
      </w:r>
      <w:r>
        <w:t xml:space="preserve">    Bound(double _min, double _max) {</w:t>
      </w:r>
      <w:r>
        <w:br w:type="textWrapping"/>
      </w:r>
      <w:r>
        <w:t xml:space="preserve">        min = _min;</w:t>
      </w:r>
      <w:r>
        <w:br w:type="textWrapping"/>
      </w:r>
      <w:r>
        <w:t xml:space="preserve">        max = _max;</w:t>
      </w:r>
      <w:r>
        <w:br w:type="textWrapping"/>
      </w:r>
      <w:r>
        <w:t xml:space="preserve">    }</w:t>
      </w:r>
      <w:r>
        <w:br w:type="textWrapping"/>
      </w:r>
      <w:r>
        <w:t xml:space="preserve">    double getMin() {</w:t>
      </w:r>
      <w:r>
        <w:br w:type="textWrapping"/>
      </w:r>
      <w:r>
        <w:t xml:space="preserve">        return min;</w:t>
      </w:r>
      <w:r>
        <w:br w:type="textWrapping"/>
      </w:r>
      <w:r>
        <w:t xml:space="preserve">    }</w:t>
      </w:r>
      <w:r>
        <w:br w:type="textWrapping"/>
      </w:r>
      <w:r>
        <w:t xml:space="preserve">    double getMax() {</w:t>
      </w:r>
      <w:r>
        <w:br w:type="textWrapping"/>
      </w:r>
      <w:r>
        <w:t xml:space="preserve">        return max;</w:t>
      </w:r>
      <w:r>
        <w:br w:type="textWrapping"/>
      </w:r>
      <w:r>
        <w:t xml:space="preserve">    }</w:t>
      </w:r>
      <w:r>
        <w:br w:type="textWrapping"/>
      </w:r>
      <w:r>
        <w:t xml:space="preserve">    void setMin(double _min) {</w:t>
      </w:r>
      <w:r>
        <w:br w:type="textWrapping"/>
      </w:r>
      <w:r>
        <w:t xml:space="preserve">        min = _min;</w:t>
      </w:r>
      <w:r>
        <w:br w:type="textWrapping"/>
      </w:r>
      <w:r>
        <w:t xml:space="preserve">    }</w:t>
      </w:r>
      <w:r>
        <w:br w:type="textWrapping"/>
      </w:r>
      <w:r>
        <w:t xml:space="preserve">    void setMax(double _max) {</w:t>
      </w:r>
      <w:r>
        <w:br w:type="textWrapping"/>
      </w:r>
      <w:r>
        <w:t xml:space="preserve">        max = _max;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class BoundPoint{</w:t>
      </w:r>
      <w:r>
        <w:br w:type="textWrapping"/>
      </w:r>
      <w:r>
        <w:t xml:space="preserve">    private Bound boundLat;</w:t>
      </w:r>
      <w:r>
        <w:br w:type="textWrapping"/>
      </w:r>
      <w:r>
        <w:t xml:space="preserve">    private Bound boundLng;</w:t>
      </w:r>
      <w:r>
        <w:br w:type="textWrapping"/>
      </w:r>
      <w:r>
        <w:t xml:space="preserve">    private Bound boundTime;</w:t>
      </w:r>
      <w:r>
        <w:br w:type="textWrapping"/>
      </w:r>
      <w:r>
        <w:t xml:space="preserve">    BoundPoint() {</w:t>
      </w:r>
      <w:r>
        <w:br w:type="textWrapping"/>
      </w:r>
      <w:r>
        <w:t xml:space="preserve">    }</w:t>
      </w:r>
      <w:r>
        <w:br w:type="textWrapping"/>
      </w:r>
      <w:r>
        <w:t xml:space="preserve">    void setBoundLat(Bound lat) {</w:t>
      </w:r>
      <w:r>
        <w:br w:type="textWrapping"/>
      </w:r>
      <w:r>
        <w:t xml:space="preserve">        boundLat = lat;</w:t>
      </w:r>
      <w:r>
        <w:br w:type="textWrapping"/>
      </w:r>
      <w:r>
        <w:t xml:space="preserve">    }</w:t>
      </w:r>
      <w:r>
        <w:br w:type="textWrapping"/>
      </w:r>
      <w:r>
        <w:t xml:space="preserve">    void setBoundLng(Bound lng) {</w:t>
      </w:r>
      <w:r>
        <w:br w:type="textWrapping"/>
      </w:r>
      <w:r>
        <w:t xml:space="preserve">        boundLng = lng;</w:t>
      </w:r>
      <w:r>
        <w:br w:type="textWrapping"/>
      </w:r>
      <w:r>
        <w:t xml:space="preserve">    }</w:t>
      </w:r>
      <w:r>
        <w:br w:type="textWrapping"/>
      </w:r>
      <w:r>
        <w:t xml:space="preserve">    void setBoundTime(Bound time) {</w:t>
      </w:r>
      <w:r>
        <w:br w:type="textWrapping"/>
      </w:r>
      <w:r>
        <w:t xml:space="preserve">        boundTime = time;</w:t>
      </w:r>
      <w:r>
        <w:br w:type="textWrapping"/>
      </w:r>
      <w:r>
        <w:t xml:space="preserve">    }</w:t>
      </w:r>
      <w:r>
        <w:br w:type="textWrapping"/>
      </w:r>
      <w:r>
        <w:t xml:space="preserve">    Bound getLat() {</w:t>
      </w:r>
      <w:r>
        <w:br w:type="textWrapping"/>
      </w:r>
      <w:r>
        <w:t xml:space="preserve">        return boundLat;</w:t>
      </w:r>
      <w:r>
        <w:br w:type="textWrapping"/>
      </w:r>
      <w:r>
        <w:t xml:space="preserve">    }</w:t>
      </w:r>
      <w:r>
        <w:br w:type="textWrapping"/>
      </w:r>
      <w:r>
        <w:t xml:space="preserve">    Bound getLng() {</w:t>
      </w:r>
      <w:r>
        <w:br w:type="textWrapping"/>
      </w:r>
      <w:r>
        <w:t xml:space="preserve">        return boundLng;</w:t>
      </w:r>
      <w:r>
        <w:br w:type="textWrapping"/>
      </w:r>
      <w:r>
        <w:t xml:space="preserve">    }</w:t>
      </w:r>
      <w:r>
        <w:br w:type="textWrapping"/>
      </w:r>
      <w:r>
        <w:t xml:space="preserve">    Bound getTime() {</w:t>
      </w:r>
      <w:r>
        <w:br w:type="textWrapping"/>
      </w:r>
      <w:r>
        <w:t xml:space="preserve">        return boundTime;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class BoundTrajectory extends ArrayList&lt;BoundPoint&gt;{</w:t>
      </w:r>
      <w:r>
        <w:br w:type="textWrapping"/>
      </w:r>
      <w:r>
        <w:t xml:space="preserve">    BoundTrajectory() {</w:t>
      </w:r>
      <w:r>
        <w:br w:type="textWrapping"/>
      </w:r>
      <w:r>
        <w:t xml:space="preserve">    }</w:t>
      </w:r>
      <w:r>
        <w:br w:type="textWrapping"/>
      </w:r>
      <w:r>
        <w:t xml:space="preserve">    BoundTrajectory(Collection&lt;? extends BoundPoint&gt; c){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class BoundTrajectorySet extends ArrayList&lt;BoundTrajectory&gt;{</w:t>
      </w:r>
      <w:r>
        <w:br w:type="textWrapping"/>
      </w:r>
      <w:r>
        <w:t xml:space="preserve">    BoundTrajectorySet() {</w:t>
      </w:r>
      <w:r>
        <w:br w:type="textWrapping"/>
      </w:r>
      <w:r>
        <w:t xml:space="preserve">    }</w:t>
      </w:r>
      <w:r>
        <w:br w:type="textWrapping"/>
      </w:r>
      <w:r>
        <w:t xml:space="preserve">    BoundTrajectorySet(Collection&lt;? extends BoundTrajectory&gt; c){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public class GenerationBased {</w:t>
      </w:r>
      <w:r>
        <w:br w:type="textWrapping"/>
      </w:r>
      <w:r>
        <w:t xml:space="preserve">    private BoundTrajectorySet notReconstructResult = new BoundTrajectorySet();</w:t>
      </w:r>
      <w:r>
        <w:br w:type="textWrapping"/>
      </w:r>
      <w:r>
        <w:t xml:space="preserve">    private BoundTrajectory trajectoryRecord1 = new BoundTrajectory();</w:t>
      </w:r>
      <w:r>
        <w:br w:type="textWrapping"/>
      </w:r>
      <w:r>
        <w:t xml:space="preserve">    private BoundTrajectory trajectoryRecord2 = new BoundTrajectory();</w:t>
      </w:r>
      <w:r>
        <w:br w:type="textWrapping"/>
      </w:r>
      <w:r>
        <w:t xml:space="preserve">    private ArrayList&lt;WayPoint&gt; startPointList = new ArrayList&lt;&gt;();</w:t>
      </w:r>
      <w:r>
        <w:br w:type="textWrapping"/>
      </w:r>
      <w:r>
        <w:t xml:space="preserve">    private ArrayList&lt;WayPoint&gt; endPointList = new ArrayList&lt;&gt;();</w:t>
      </w:r>
      <w:r>
        <w:br w:type="textWrapping"/>
      </w:r>
      <w:r>
        <w:t xml:space="preserve">    private ArrayList&lt;Path&gt; origTrajectorySet = null;</w:t>
      </w:r>
      <w:r>
        <w:br w:type="textWrapping"/>
      </w:r>
      <w:r>
        <w:t xml:space="preserve">    private BoundTrajectorySet boundTrajectorySet = new BoundTrajectorySet();</w:t>
      </w:r>
      <w:r>
        <w:br w:type="textWrapping"/>
      </w:r>
      <w:r>
        <w:t xml:space="preserve">    @RequiresApi(api = Build.VERSION_CODES.O)</w:t>
      </w:r>
      <w:r>
        <w:br w:type="textWrapping"/>
      </w:r>
      <w:r>
        <w:t xml:space="preserve">    public GenerationBased(ArrayList&lt;Path&gt; trajectorySet) {</w:t>
      </w:r>
      <w:r>
        <w:br w:type="textWrapping"/>
      </w:r>
      <w:r>
        <w:t xml:space="preserve">        origTrajectorySet = trajectorySet;</w:t>
      </w:r>
      <w:r>
        <w:br w:type="textWrapping"/>
      </w:r>
      <w:r>
        <w:t xml:space="preserve">        ArrayList&lt;Path&gt; reducedTrajectorySet= DouglasPeucker.runMulti(trajectorySet, 1e-3d);</w:t>
      </w:r>
      <w:r>
        <w:br w:type="textWrapping"/>
      </w:r>
      <w:r>
        <w:t xml:space="preserve">        startPointList.clear();</w:t>
      </w:r>
      <w:r>
        <w:br w:type="textWrapping"/>
      </w:r>
      <w:r>
        <w:t xml:space="preserve">        endPointList.clear();</w:t>
      </w:r>
      <w:r>
        <w:br w:type="textWrapping"/>
      </w:r>
      <w:r>
        <w:t xml:space="preserve">        for (Path trajectory: reducedTrajectorySet) {</w:t>
      </w:r>
      <w:r>
        <w:br w:type="textWrapping"/>
      </w:r>
      <w:r>
        <w:t xml:space="preserve">            WayPoint startPoint = trajectory.getWayPoints().get(0);</w:t>
      </w:r>
      <w:r>
        <w:br w:type="textWrapping"/>
      </w:r>
      <w:r>
        <w:t xml:space="preserve">            WayPoint endPoint = trajectory.getWayPoints().get(trajectory.getWayPoints().size() - 1);</w:t>
      </w:r>
      <w:r>
        <w:br w:type="textWrapping"/>
      </w:r>
      <w:r>
        <w:t xml:space="preserve">            startPointList.add(startPoint);</w:t>
      </w:r>
      <w:r>
        <w:br w:type="textWrapping"/>
      </w:r>
      <w:r>
        <w:t xml:space="preserve">            endPointList.add(endPoint);</w:t>
      </w:r>
      <w:r>
        <w:br w:type="textWrapping"/>
      </w:r>
      <w:r>
        <w:t xml:space="preserve">            ArrayList&lt;WayPoint&gt; wayPoint = trajectory.getWayPoints();</w:t>
      </w:r>
      <w:r>
        <w:br w:type="textWrapping"/>
      </w:r>
      <w:r>
        <w:t xml:space="preserve">            BoundTrajectory boundTrajectory = new BoundTrajectory();</w:t>
      </w:r>
      <w:r>
        <w:br w:type="textWrapping"/>
      </w:r>
      <w:r>
        <w:t xml:space="preserve">            for (WayPoint point: wayPoint) {</w:t>
      </w:r>
      <w:r>
        <w:br w:type="textWrapping"/>
      </w:r>
      <w:r>
        <w:t xml:space="preserve">                double lat = point.getLatitude().doubleValue();</w:t>
      </w:r>
      <w:r>
        <w:br w:type="textWrapping"/>
      </w:r>
      <w:r>
        <w:t xml:space="preserve">                double lng = point.getLongitude().doubleValue();</w:t>
      </w:r>
      <w:r>
        <w:br w:type="textWrapping"/>
      </w:r>
      <w:r>
        <w:t xml:space="preserve">                double timestamp = 0;</w:t>
      </w:r>
      <w:r>
        <w:br w:type="textWrapping"/>
      </w:r>
      <w:r>
        <w:t xml:space="preserve">                Optional&lt;ZonedDateTime&gt; timeLog = point.getTime();</w:t>
      </w:r>
      <w:r>
        <w:br w:type="textWrapping"/>
      </w:r>
      <w:r>
        <w:t xml:space="preserve">                timestamp = (double) timeLog.get().toInstant().getEpochSecond();</w:t>
      </w:r>
      <w:r>
        <w:br w:type="textWrapping"/>
      </w:r>
      <w:r>
        <w:t xml:space="preserve">                BoundPoint bp = new BoundPoint();</w:t>
      </w:r>
      <w:r>
        <w:br w:type="textWrapping"/>
      </w:r>
      <w:r>
        <w:t xml:space="preserve">                bp.setBoundLat(new Bound(lat - 0.0001, lat + 0.0001));</w:t>
      </w:r>
      <w:r>
        <w:br w:type="textWrapping"/>
      </w:r>
      <w:r>
        <w:t xml:space="preserve">                bp.setBoundLng(new Bound(lng - 0.0001, lng + 0.0001));</w:t>
      </w:r>
      <w:r>
        <w:br w:type="textWrapping"/>
      </w:r>
      <w:r>
        <w:t xml:space="preserve">                bp.setBoundTime(new Bound(timestamp - 5 &lt;= 0 ? 0 : timestamp-5, timestamp + 5));</w:t>
      </w:r>
      <w:r>
        <w:br w:type="textWrapping"/>
      </w:r>
      <w:r>
        <w:t xml:space="preserve">                boundTrajectory.add(bp);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boundTrajectorySet.add(boundTrajectory);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private int randomlyChoose(int num){</w:t>
      </w:r>
      <w:r>
        <w:br w:type="textWrapping"/>
      </w:r>
      <w:r>
        <w:t xml:space="preserve">        return new Random().nextInt(num);</w:t>
      </w:r>
      <w:r>
        <w:br w:type="textWrapping"/>
      </w:r>
      <w:r>
        <w:t xml:space="preserve">    }</w:t>
      </w:r>
      <w:r>
        <w:br w:type="textWrapping"/>
      </w:r>
      <w:r>
        <w:t xml:space="preserve">    private BoundTrajectorySet multiTGA(BoundTrajectorySet origSet, int k, boolean isFast, boolean isReconstruction){</w:t>
      </w:r>
      <w:r>
        <w:br w:type="textWrapping"/>
      </w:r>
      <w:r>
        <w:t xml:space="preserve">        BoundTrajectorySet result = new BoundTrajectorySet();</w:t>
      </w:r>
      <w:r>
        <w:br w:type="textWrapping"/>
      </w:r>
      <w:r>
        <w:t xml:space="preserve">        BoundTrajectorySet G = new BoundTrajectorySet();</w:t>
      </w:r>
      <w:r>
        <w:br w:type="textWrapping"/>
      </w:r>
      <w:r>
        <w:t xml:space="preserve">        BoundTrajectory repG = new BoundTrajectory();</w:t>
      </w:r>
      <w:r>
        <w:br w:type="textWrapping"/>
      </w:r>
      <w:r>
        <w:t xml:space="preserve">        do{</w:t>
      </w:r>
      <w:r>
        <w:br w:type="textWrapping"/>
      </w:r>
      <w:r>
        <w:t xml:space="preserve">            G.clear();</w:t>
      </w:r>
      <w:r>
        <w:br w:type="textWrapping"/>
      </w:r>
      <w:r>
        <w:t xml:space="preserve">            repG.clear();</w:t>
      </w:r>
      <w:r>
        <w:br w:type="textWrapping"/>
      </w:r>
      <w:r>
        <w:t xml:space="preserve">            int randFirst = randomlyChoose(origSet.size());</w:t>
      </w:r>
      <w:r>
        <w:br w:type="textWrapping"/>
      </w:r>
      <w:r>
        <w:t xml:space="preserve">            BoundTrajectory tr = origSet.get(randFirst);</w:t>
      </w:r>
      <w:r>
        <w:br w:type="textWrapping"/>
      </w:r>
      <w:r>
        <w:t xml:space="preserve">            G.add(tr);</w:t>
      </w:r>
      <w:r>
        <w:br w:type="textWrapping"/>
      </w:r>
      <w:r>
        <w:t xml:space="preserve">            repG = tr;</w:t>
      </w:r>
      <w:r>
        <w:br w:type="textWrapping"/>
      </w:r>
      <w:r>
        <w:t xml:space="preserve">            do{</w:t>
      </w:r>
      <w:r>
        <w:br w:type="textWrapping"/>
      </w:r>
      <w:r>
        <w:t xml:space="preserve">                BoundTrajectorySet TRSubG = subtraction(origSet,G);</w:t>
      </w:r>
      <w:r>
        <w:br w:type="textWrapping"/>
      </w:r>
      <w:r>
        <w:t xml:space="preserve">                BoundTrajectory trPrime = findTheClosestTrajectory(TRSubG, repG);</w:t>
      </w:r>
      <w:r>
        <w:br w:type="textWrapping"/>
      </w:r>
      <w:r>
        <w:t xml:space="preserve">                G.add(trPrime);</w:t>
      </w:r>
      <w:r>
        <w:br w:type="textWrapping"/>
      </w:r>
      <w:r>
        <w:t xml:space="preserve">                if (!isFast){</w:t>
      </w:r>
      <w:r>
        <w:br w:type="textWrapping"/>
      </w:r>
      <w:r>
        <w:t xml:space="preserve">                    BoundTrajectorySet tempSet = new BoundTrajectorySet();</w:t>
      </w:r>
      <w:r>
        <w:br w:type="textWrapping"/>
      </w:r>
      <w:r>
        <w:t xml:space="preserve">                    tempSet.add(repG);</w:t>
      </w:r>
      <w:r>
        <w:br w:type="textWrapping"/>
      </w:r>
      <w:r>
        <w:t xml:space="preserve">                    tempSet.add(trPrime);</w:t>
      </w:r>
      <w:r>
        <w:br w:type="textWrapping"/>
      </w:r>
      <w:r>
        <w:t xml:space="preserve">                    repG = anonTrajectory(tempSet).get(0);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}while(G.size()&lt;k);</w:t>
      </w:r>
      <w:r>
        <w:br w:type="textWrapping"/>
      </w:r>
      <w:r>
        <w:t xml:space="preserve">            BoundTrajectorySet newResult = anonTrajectory(G);</w:t>
      </w:r>
      <w:r>
        <w:br w:type="textWrapping"/>
      </w:r>
      <w:r>
        <w:t xml:space="preserve">            notReconstructResult.addAll(newResult);</w:t>
      </w:r>
      <w:r>
        <w:br w:type="textWrapping"/>
      </w:r>
      <w:r>
        <w:t xml:space="preserve">            if (isReconstruction){</w:t>
      </w:r>
      <w:r>
        <w:br w:type="textWrapping"/>
      </w:r>
      <w:r>
        <w:t xml:space="preserve">                newResult = reconstruction(newResult, k);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result.addAll(newResult);</w:t>
      </w:r>
      <w:r>
        <w:br w:type="textWrapping"/>
      </w:r>
      <w:r>
        <w:t xml:space="preserve">            origSet = subtraction(origSet,G);</w:t>
      </w:r>
      <w:r>
        <w:br w:type="textWrapping"/>
      </w:r>
      <w:r>
        <w:t xml:space="preserve">        }while(origSet.size()&gt;=k);</w:t>
      </w:r>
      <w:r>
        <w:br w:type="textWrapping"/>
      </w:r>
      <w:r>
        <w:t xml:space="preserve">        return result;</w:t>
      </w:r>
      <w:r>
        <w:br w:type="textWrapping"/>
      </w:r>
      <w:r>
        <w:t xml:space="preserve">    }</w:t>
      </w:r>
      <w:r>
        <w:br w:type="textWrapping"/>
      </w:r>
      <w:r>
        <w:t xml:space="preserve">    private BoundTrajectorySet multiTGADisplaySingle(BoundTrajectorySet origSet, int k, boolean isFast, boolean isReconstruction){</w:t>
      </w:r>
      <w:r>
        <w:br w:type="textWrapping"/>
      </w:r>
      <w:r>
        <w:t xml:space="preserve">        BoundTrajectorySet result = new BoundTrajectorySet();</w:t>
      </w:r>
      <w:r>
        <w:br w:type="textWrapping"/>
      </w:r>
      <w:r>
        <w:t xml:space="preserve">        BoundTrajectorySet G = new BoundTrajectorySet();</w:t>
      </w:r>
      <w:r>
        <w:br w:type="textWrapping"/>
      </w:r>
      <w:r>
        <w:t xml:space="preserve">        BoundTrajectory repG = new BoundTrajectory();</w:t>
      </w:r>
      <w:r>
        <w:br w:type="textWrapping"/>
      </w:r>
      <w:r>
        <w:t xml:space="preserve">        G.clear();</w:t>
      </w:r>
      <w:r>
        <w:br w:type="textWrapping"/>
      </w:r>
      <w:r>
        <w:t xml:space="preserve">        repG.clear();</w:t>
      </w:r>
      <w:r>
        <w:br w:type="textWrapping"/>
      </w:r>
      <w:r>
        <w:t xml:space="preserve">        BoundTrajectory tr = origSet.get(randFirst);</w:t>
      </w:r>
      <w:r>
        <w:br w:type="textWrapping"/>
      </w:r>
      <w:r>
        <w:t xml:space="preserve">        G.add(tr);</w:t>
      </w:r>
      <w:r>
        <w:br w:type="textWrapping"/>
      </w:r>
      <w:r>
        <w:t xml:space="preserve">        repG = tr;</w:t>
      </w:r>
      <w:r>
        <w:br w:type="textWrapping"/>
      </w:r>
      <w:r>
        <w:t xml:space="preserve">        do{</w:t>
      </w:r>
      <w:r>
        <w:br w:type="textWrapping"/>
      </w:r>
      <w:r>
        <w:t xml:space="preserve">            BoundTrajectorySet TRSubG = subtraction(origSet,G);</w:t>
      </w:r>
      <w:r>
        <w:br w:type="textWrapping"/>
      </w:r>
      <w:r>
        <w:t xml:space="preserve">            BoundTrajectory trPrime = findTheClosestTrajectory(TRSubG, repG);</w:t>
      </w:r>
      <w:r>
        <w:br w:type="textWrapping"/>
      </w:r>
      <w:r>
        <w:t xml:space="preserve">            G.add(trPrime);</w:t>
      </w:r>
      <w:r>
        <w:br w:type="textWrapping"/>
      </w:r>
      <w:r>
        <w:t xml:space="preserve">            if (!isFast){</w:t>
      </w:r>
      <w:r>
        <w:br w:type="textWrapping"/>
      </w:r>
      <w:r>
        <w:t xml:space="preserve">                BoundTrajectorySet tempSet = new BoundTrajectorySet();</w:t>
      </w:r>
      <w:r>
        <w:br w:type="textWrapping"/>
      </w:r>
      <w:r>
        <w:t xml:space="preserve">                tempSet.add(repG);</w:t>
      </w:r>
      <w:r>
        <w:br w:type="textWrapping"/>
      </w:r>
      <w:r>
        <w:t xml:space="preserve">                tempSet.add(trPrime);</w:t>
      </w:r>
      <w:r>
        <w:br w:type="textWrapping"/>
      </w:r>
      <w:r>
        <w:t xml:space="preserve">                repG = anonTrajectory(tempSet).get(0);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}while(G.size()&lt;k);</w:t>
      </w:r>
      <w:r>
        <w:br w:type="textWrapping"/>
      </w:r>
      <w:r>
        <w:t xml:space="preserve">        BoundTrajectorySet newResult = anonTrajectory(G);</w:t>
      </w:r>
      <w:r>
        <w:br w:type="textWrapping"/>
      </w:r>
      <w:r>
        <w:t xml:space="preserve">        notReconstructResult.addAll(newResult);</w:t>
      </w:r>
      <w:r>
        <w:br w:type="textWrapping"/>
      </w:r>
      <w:r>
        <w:t xml:space="preserve">        if (isReconstruction){</w:t>
      </w:r>
      <w:r>
        <w:br w:type="textWrapping"/>
      </w:r>
      <w:r>
        <w:t xml:space="preserve">            newResult = reconstruction(newResult, k);</w:t>
      </w:r>
      <w:r>
        <w:br w:type="textWrapping"/>
      </w:r>
      <w:r>
        <w:t xml:space="preserve">        }</w:t>
      </w:r>
      <w:r>
        <w:br w:type="textWrapping"/>
      </w:r>
      <w:r>
        <w:t xml:space="preserve">        result.addAll(newResult);</w:t>
      </w:r>
      <w:r>
        <w:br w:type="textWrapping"/>
      </w:r>
      <w:r>
        <w:t xml:space="preserve">        return result;</w:t>
      </w:r>
      <w:r>
        <w:br w:type="textWrapping"/>
      </w:r>
      <w:r>
        <w:t xml:space="preserve">    }</w:t>
      </w:r>
      <w:r>
        <w:br w:type="textWrapping"/>
      </w:r>
      <w:r>
        <w:t xml:space="preserve">    private BoundTrajectorySet reconstruction(BoundTrajectorySet shouldBeReconstruct, int k) {</w:t>
      </w:r>
      <w:r>
        <w:br w:type="textWrapping"/>
      </w:r>
      <w:r>
        <w:t xml:space="preserve">        BoundTrajectorySet reconstructionSet = new BoundTrajectorySet();</w:t>
      </w:r>
      <w:r>
        <w:br w:type="textWrapping"/>
      </w:r>
      <w:r>
        <w:t xml:space="preserve">        BoundTrajectory trajectory = shouldBeReconstruct.get(0);</w:t>
      </w:r>
      <w:r>
        <w:br w:type="textWrapping"/>
      </w:r>
      <w:r>
        <w:t xml:space="preserve">        Iterator&lt;BoundPoint&gt; trajectoryIterator = trajectory.iterator();</w:t>
      </w:r>
      <w:r>
        <w:br w:type="textWrapping"/>
      </w:r>
      <w:r>
        <w:t xml:space="preserve">        double averageLat = 0;</w:t>
      </w:r>
      <w:r>
        <w:br w:type="textWrapping"/>
      </w:r>
      <w:r>
        <w:t xml:space="preserve">        double averageLng = 0;</w:t>
      </w:r>
      <w:r>
        <w:br w:type="textWrapping"/>
      </w:r>
      <w:r>
        <w:t xml:space="preserve">        int times = 0;</w:t>
      </w:r>
      <w:r>
        <w:br w:type="textWrapping"/>
      </w:r>
      <w:r>
        <w:t xml:space="preserve">        double preAverageLat;</w:t>
      </w:r>
      <w:r>
        <w:br w:type="textWrapping"/>
      </w:r>
      <w:r>
        <w:t xml:space="preserve">        double preAverageLng;</w:t>
      </w:r>
      <w:r>
        <w:br w:type="textWrapping"/>
      </w:r>
      <w:r>
        <w:t xml:space="preserve">        while(trajectoryIterator.hasNext()){</w:t>
      </w:r>
      <w:r>
        <w:br w:type="textWrapping"/>
      </w:r>
      <w:r>
        <w:t xml:space="preserve">            BoundPoint nextTrajectory = trajectoryIterator.next();</w:t>
      </w:r>
      <w:r>
        <w:br w:type="textWrapping"/>
      </w:r>
      <w:r>
        <w:t xml:space="preserve">            preAverageLat = (nextTrajectory.getLat().getMin() + nextTrajectory.getLat().getMax()) / 2;</w:t>
      </w:r>
      <w:r>
        <w:br w:type="textWrapping"/>
      </w:r>
      <w:r>
        <w:t xml:space="preserve">            preAverageLng = (nextTrajectory.getLng().getMin() + nextTrajectory.getLng().getMax()) / 2;</w:t>
      </w:r>
      <w:r>
        <w:br w:type="textWrapping"/>
      </w:r>
      <w:r>
        <w:t xml:space="preserve">            if(trajectoryIterator.hasNext()) {</w:t>
      </w:r>
      <w:r>
        <w:br w:type="textWrapping"/>
      </w:r>
      <w:r>
        <w:t xml:space="preserve">                BoundPoint next2Trajectory = trajectoryIterator.next();</w:t>
      </w:r>
      <w:r>
        <w:br w:type="textWrapping"/>
      </w:r>
      <w:r>
        <w:t xml:space="preserve">                averageLat += Math.abs((next2Trajectory.getLat().getMin() + next2Trajectory.getLat().getMax()) / 2 - preAverageLat);</w:t>
      </w:r>
      <w:r>
        <w:br w:type="textWrapping"/>
      </w:r>
      <w:r>
        <w:t xml:space="preserve">                averageLng += Math.abs((next2Trajectory.getLng().getMin() + next2Trajectory.getLng().getMax()) / 2 - preAverageLng);</w:t>
      </w:r>
      <w:r>
        <w:br w:type="textWrapping"/>
      </w:r>
      <w:r>
        <w:t xml:space="preserve">                times++;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averageLat = averageLat/times;</w:t>
      </w:r>
      <w:r>
        <w:br w:type="textWrapping"/>
      </w:r>
      <w:r>
        <w:t xml:space="preserve">        averageLng = averageLng/times;</w:t>
      </w:r>
      <w:r>
        <w:br w:type="textWrapping"/>
      </w:r>
      <w:r>
        <w:t xml:space="preserve">        for (int i = 0; i &lt; k; i++) {</w:t>
      </w:r>
      <w:r>
        <w:br w:type="textWrapping"/>
      </w:r>
      <w:r>
        <w:t xml:space="preserve">            BoundTrajectory reconstructionTrajectory = new BoundTrajectory();</w:t>
      </w:r>
      <w:r>
        <w:br w:type="textWrapping"/>
      </w:r>
      <w:r>
        <w:t xml:space="preserve">            for (BoundPoint trajectoryPoint : trajectory) {</w:t>
      </w:r>
      <w:r>
        <w:br w:type="textWrapping"/>
      </w:r>
      <w:r>
        <w:t xml:space="preserve">                BoundPoint bp = new BoundPoint();</w:t>
      </w:r>
      <w:r>
        <w:br w:type="textWrapping"/>
      </w:r>
      <w:r>
        <w:t xml:space="preserve">                double latRandom = doubleRandom((trajectoryPoint.getLat().getMin() + trajectoryPoint.getLat().getMax()) / 2 - averageLat,</w:t>
      </w:r>
      <w:r>
        <w:br w:type="textWrapping"/>
      </w:r>
      <w:r>
        <w:t xml:space="preserve">                        (trajectoryPoint.getLat().getMax() + trajectoryPoint.getLat().getMin()) / 2  + averageLat);</w:t>
      </w:r>
      <w:r>
        <w:br w:type="textWrapping"/>
      </w:r>
      <w:r>
        <w:t xml:space="preserve">                Bound lat = new Bound(latRandom - 0.0001, latRandom + 0.0001);</w:t>
      </w:r>
      <w:r>
        <w:br w:type="textWrapping"/>
      </w:r>
      <w:r>
        <w:t xml:space="preserve">                double lngRandom = doubleRandom((trajectoryPoint.getLng().getMin() + trajectoryPoint.getLng().getMax()) / 2  - averageLng,</w:t>
      </w:r>
      <w:r>
        <w:br w:type="textWrapping"/>
      </w:r>
      <w:r>
        <w:t xml:space="preserve">                        (trajectoryPoint.getLng().getMin() + trajectoryPoint.getLng().getMax()) / 2  + averageLng);</w:t>
      </w:r>
      <w:r>
        <w:br w:type="textWrapping"/>
      </w:r>
      <w:r>
        <w:t xml:space="preserve">                Bound lng = new Bound(lngRandom - 0.0001, lngRandom + 0.0001);</w:t>
      </w:r>
      <w:r>
        <w:br w:type="textWrapping"/>
      </w:r>
      <w:r>
        <w:t xml:space="preserve">                double timeRandom = doubleRandom(trajectoryPoint.getTime().getMin(), trajectoryPoint.getTime().getMax());</w:t>
      </w:r>
      <w:r>
        <w:br w:type="textWrapping"/>
      </w:r>
      <w:r>
        <w:t xml:space="preserve">                Bound time = new Bound(timeRandom - 5 &lt;=0 ? 0 : timeRandom - 5, timeRandom + 5);</w:t>
      </w:r>
      <w:r>
        <w:br w:type="textWrapping"/>
      </w:r>
      <w:r>
        <w:t xml:space="preserve">                Log.d("测试重构lat", String.valueOf(latRandom));</w:t>
      </w:r>
      <w:r>
        <w:br w:type="textWrapping"/>
      </w:r>
      <w:r>
        <w:t xml:space="preserve">                Log.d("测试重构lng", String.valueOf(lngRandom));</w:t>
      </w:r>
      <w:r>
        <w:br w:type="textWrapping"/>
      </w:r>
      <w:r>
        <w:t xml:space="preserve">                bp.setBoundLat(lat);</w:t>
      </w:r>
      <w:r>
        <w:br w:type="textWrapping"/>
      </w:r>
      <w:r>
        <w:t xml:space="preserve">                bp.setBoundLng(lng);</w:t>
      </w:r>
      <w:r>
        <w:br w:type="textWrapping"/>
      </w:r>
      <w:r>
        <w:t xml:space="preserve">                bp.setBoundTime(time);</w:t>
      </w:r>
      <w:r>
        <w:br w:type="textWrapping"/>
      </w:r>
      <w:r>
        <w:t xml:space="preserve">                reconstructionTrajectory.add(bp);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reconstructionSet.add(reconstructionTrajectory);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reconstructionSet;</w:t>
      </w:r>
      <w:r>
        <w:br w:type="textWrapping"/>
      </w:r>
      <w:r>
        <w:t xml:space="preserve">    }</w:t>
      </w:r>
      <w:r>
        <w:br w:type="textWrapping"/>
      </w:r>
      <w:r>
        <w:t xml:space="preserve">    private double doubleRandom(double min, double max) {</w:t>
      </w:r>
      <w:r>
        <w:br w:type="textWrapping"/>
      </w:r>
      <w:r>
        <w:t xml:space="preserve">    }</w:t>
      </w:r>
      <w:r>
        <w:br w:type="textWrapping"/>
      </w:r>
      <w:r>
        <w:t xml:space="preserve">    private BoundTrajectory findTheClosestTrajectory(BoundTrajectorySet set, BoundTrajectory traj){</w:t>
      </w:r>
      <w:r>
        <w:br w:type="textWrapping"/>
      </w:r>
      <w:r>
        <w:t xml:space="preserve">        double minValue = Double.POSITIVE_INFINITY;</w:t>
      </w:r>
      <w:r>
        <w:br w:type="textWrapping"/>
      </w:r>
      <w:r>
        <w:t xml:space="preserve">        BoundTrajectory trPrime = new BoundTrajectory();</w:t>
      </w:r>
      <w:r>
        <w:br w:type="textWrapping"/>
      </w:r>
      <w:r>
        <w:t xml:space="preserve">        for (BoundTrajectory each: set){</w:t>
      </w:r>
      <w:r>
        <w:br w:type="textWrapping"/>
      </w:r>
      <w:r>
        <w:t xml:space="preserve">            double DSTResult = DSTorOPT(each,traj);</w:t>
      </w:r>
      <w:r>
        <w:br w:type="textWrapping"/>
      </w:r>
      <w:r>
        <w:t xml:space="preserve">            if(DSTResult &lt; minValue){</w:t>
      </w:r>
      <w:r>
        <w:br w:type="textWrapping"/>
      </w:r>
      <w:r>
        <w:t xml:space="preserve">                minValue = DSTResult;</w:t>
      </w:r>
      <w:r>
        <w:br w:type="textWrapping"/>
      </w:r>
      <w:r>
        <w:t xml:space="preserve">                trPrime = each;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trPrime;</w:t>
      </w:r>
      <w:r>
        <w:br w:type="textWrapping"/>
      </w:r>
      <w:r>
        <w:t xml:space="preserve">    }</w:t>
      </w:r>
      <w:r>
        <w:br w:type="textWrapping"/>
      </w:r>
      <w:r>
        <w:t xml:space="preserve">    private BoundTrajectorySet subtraction(BoundTrajectorySet set1, BoundTrajectorySet set2){</w:t>
      </w:r>
      <w:r>
        <w:br w:type="textWrapping"/>
      </w:r>
      <w:r>
        <w:t xml:space="preserve">        BoundTrajectorySet setTemp = new BoundTrajectorySet(set1);</w:t>
      </w:r>
      <w:r>
        <w:br w:type="textWrapping"/>
      </w:r>
      <w:r>
        <w:t xml:space="preserve">        Iterator&lt;BoundTrajectory&gt; it = setTemp.iterator();</w:t>
      </w:r>
      <w:r>
        <w:br w:type="textWrapping"/>
      </w:r>
      <w:r>
        <w:t xml:space="preserve">        while(it.hasNext()) {</w:t>
      </w:r>
      <w:r>
        <w:br w:type="textWrapping"/>
      </w:r>
      <w:r>
        <w:t xml:space="preserve">            BoundTrajectory curr = it.next();</w:t>
      </w:r>
      <w:r>
        <w:br w:type="textWrapping"/>
      </w:r>
      <w:r>
        <w:t xml:space="preserve">            if(set2.contains(curr)) {</w:t>
      </w:r>
      <w:r>
        <w:br w:type="textWrapping"/>
      </w:r>
      <w:r>
        <w:t xml:space="preserve">                it.remove();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setTemp;</w:t>
      </w:r>
      <w:r>
        <w:br w:type="textWrapping"/>
      </w:r>
      <w:r>
        <w:t xml:space="preserve">    }</w:t>
      </w:r>
      <w:r>
        <w:br w:type="textWrapping"/>
      </w:r>
      <w:r>
        <w:t xml:space="preserve">    private BoundTrajectorySet suppressUnmatched(BoundTrajectorySet M, BoundTrajectory trPrime){</w:t>
      </w:r>
      <w:r>
        <w:br w:type="textWrapping"/>
      </w:r>
      <w:r>
        <w:t xml:space="preserve">        BoundTrajectorySet MTemp = new BoundTrajectorySet(M);</w:t>
      </w:r>
      <w:r>
        <w:br w:type="textWrapping"/>
      </w:r>
      <w:r>
        <w:t xml:space="preserve">        ArrayList&lt;Integer&gt; shouldBeDelete = new ArrayList&lt;&gt;();</w:t>
      </w:r>
      <w:r>
        <w:br w:type="textWrapping"/>
      </w:r>
      <w:r>
        <w:t xml:space="preserve">        for(BoundPoint primePoint : trPrime){</w:t>
      </w:r>
      <w:r>
        <w:br w:type="textWrapping"/>
      </w:r>
      <w:r>
        <w:t xml:space="preserve">            if(!trajectoryRecord1.contains(primePoint)){</w:t>
      </w:r>
      <w:r>
        <w:br w:type="textWrapping"/>
      </w:r>
      <w:r>
        <w:t xml:space="preserve">                int index = trPrime.indexOf(primePoint);</w:t>
      </w:r>
      <w:r>
        <w:br w:type="textWrapping"/>
      </w:r>
      <w:r>
        <w:t xml:space="preserve">                shouldBeDelete.add(index);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for(int i = shouldBeDelete.size() -1; i&gt;=0;i--){</w:t>
      </w:r>
      <w:r>
        <w:br w:type="textWrapping"/>
      </w:r>
      <w:r>
        <w:t xml:space="preserve">            for (BoundTrajectory eachMTemp : MTemp) {</w:t>
      </w:r>
      <w:r>
        <w:br w:type="textWrapping"/>
      </w:r>
      <w:r>
        <w:t xml:space="preserve">                eachMTemp.remove((int)shouldBeDelete.get(i));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MTemp;</w:t>
      </w:r>
      <w:r>
        <w:br w:type="textWrapping"/>
      </w:r>
      <w:r>
        <w:t xml:space="preserve">    }</w:t>
      </w:r>
      <w:r>
        <w:br w:type="textWrapping"/>
      </w:r>
      <w:r>
        <w:t xml:space="preserve">    private BoundTrajectory removeNotExist(BoundTrajectory tra1){</w:t>
      </w:r>
      <w:r>
        <w:br w:type="textWrapping"/>
      </w:r>
      <w:r>
        <w:t xml:space="preserve">        BoundTrajectory traTemp = new BoundTrajectory(tra1);</w:t>
      </w:r>
      <w:r>
        <w:br w:type="textWrapping"/>
      </w:r>
      <w:r>
        <w:t xml:space="preserve">        Iterator&lt;BoundPoint&gt; it = traTemp.iterator();</w:t>
      </w:r>
      <w:r>
        <w:br w:type="textWrapping"/>
      </w:r>
      <w:r>
        <w:t xml:space="preserve">        while(it.hasNext()) {</w:t>
      </w:r>
      <w:r>
        <w:br w:type="textWrapping"/>
      </w:r>
      <w:r>
        <w:t xml:space="preserve">            BoundPoint curr = it.next();</w:t>
      </w:r>
      <w:r>
        <w:br w:type="textWrapping"/>
      </w:r>
      <w:r>
        <w:t xml:space="preserve">            if(!trajectoryRecord2.contains(curr)) {</w:t>
      </w:r>
      <w:r>
        <w:br w:type="textWrapping"/>
      </w:r>
      <w:r>
        <w:t xml:space="preserve">                it.remove();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traTemp;</w:t>
      </w:r>
      <w:r>
        <w:br w:type="textWrapping"/>
      </w:r>
      <w:r>
        <w:t xml:space="preserve">    }</w:t>
      </w:r>
      <w:r>
        <w:br w:type="textWrapping"/>
      </w:r>
      <w:r>
        <w:t xml:space="preserve">    private double sigmaLCM(BoundPoint p1, BoundPoint p2){</w:t>
      </w:r>
      <w:r>
        <w:br w:type="textWrapping"/>
      </w:r>
      <w:r>
        <w:t xml:space="preserve">        double result;</w:t>
      </w:r>
      <w:r>
        <w:br w:type="textWrapping"/>
      </w:r>
      <w:r>
        <w:t xml:space="preserve">        double S;</w:t>
      </w:r>
      <w:r>
        <w:br w:type="textWrapping"/>
      </w:r>
      <w:r>
        <w:t xml:space="preserve">        double T;</w:t>
      </w:r>
      <w:r>
        <w:br w:type="textWrapping"/>
      </w:r>
      <w:r>
        <w:t xml:space="preserve">        double U;</w:t>
      </w:r>
      <w:r>
        <w:br w:type="textWrapping"/>
      </w:r>
      <w:r>
        <w:t xml:space="preserve">        if (p2 == null){</w:t>
      </w:r>
      <w:r>
        <w:br w:type="textWrapping"/>
      </w:r>
      <w:r>
        <w:t xml:space="preserve">            double diagonal1 = DistanceUtil.getDistance(</w:t>
      </w:r>
      <w:r>
        <w:br w:type="textWrapping"/>
      </w:r>
      <w:r>
        <w:t xml:space="preserve">                    new LatLng(p1.getLat().getMin(),p1.getLng().getMin()),</w:t>
      </w:r>
      <w:r>
        <w:br w:type="textWrapping"/>
      </w:r>
      <w:r>
        <w:t xml:space="preserve">                    new LatLng(p1.getLat().getMax(),p1.getLng().getMax()));</w:t>
      </w:r>
      <w:r>
        <w:br w:type="textWrapping"/>
      </w:r>
      <w:r>
        <w:t xml:space="preserve">            double diagonal2 = DistanceUtil.getDistance(</w:t>
      </w:r>
      <w:r>
        <w:br w:type="textWrapping"/>
      </w:r>
      <w:r>
        <w:t xml:space="preserve">                    new LatLng(p1.getLat().getMin(),p1.getLng().getMax()),</w:t>
      </w:r>
      <w:r>
        <w:br w:type="textWrapping"/>
      </w:r>
      <w:r>
        <w:t xml:space="preserve">                    new LatLng(p1.getLat().getMax(),p1.getLng().getMin()));</w:t>
      </w:r>
      <w:r>
        <w:br w:type="textWrapping"/>
      </w:r>
      <w:r>
        <w:t xml:space="preserve">            double diagonal = Math.max(diagonal1, diagonal2);</w:t>
      </w:r>
      <w:r>
        <w:br w:type="textWrapping"/>
      </w:r>
      <w:r>
        <w:t xml:space="preserve">            result = Math.log(U);</w:t>
      </w:r>
      <w:r>
        <w:br w:type="textWrapping"/>
      </w:r>
      <w:r>
        <w:t xml:space="preserve">        }else{</w:t>
      </w:r>
      <w:r>
        <w:br w:type="textWrapping"/>
      </w:r>
      <w:r>
        <w:t xml:space="preserve">            double maxLat = Math.max(p1.getLat().getMax(),p2.getLat().getMax());</w:t>
      </w:r>
      <w:r>
        <w:br w:type="textWrapping"/>
      </w:r>
      <w:r>
        <w:t xml:space="preserve">            double minLat = Math.min(p1.getLat().getMin(),p2.getLat().getMin());</w:t>
      </w:r>
      <w:r>
        <w:br w:type="textWrapping"/>
      </w:r>
      <w:r>
        <w:t xml:space="preserve">            double maxLng = Math.max(p1.getLng().getMax(),p2.getLng().getMax());</w:t>
      </w:r>
      <w:r>
        <w:br w:type="textWrapping"/>
      </w:r>
      <w:r>
        <w:t xml:space="preserve">            double minLng = Math.min(p1.getLng().getMin(),p2.getLng().getMin());</w:t>
      </w:r>
      <w:r>
        <w:br w:type="textWrapping"/>
      </w:r>
      <w:r>
        <w:t xml:space="preserve">            double length = DistanceUtil.getDistance(new LatLng(minLat,minLng), new LatLng(maxLat,minLng));</w:t>
      </w:r>
      <w:r>
        <w:br w:type="textWrapping"/>
      </w:r>
      <w:r>
        <w:t xml:space="preserve">            double width = DistanceUtil.getDistance(new LatLng(minLat,minLng), new LatLng(minLat,maxLng));</w:t>
      </w:r>
      <w:r>
        <w:br w:type="textWrapping"/>
      </w:r>
      <w:r>
        <w:t xml:space="preserve">            T = Math.max(Math.max(p1.getTime().getMax(),p2.getTime().getMax()), Math.max(p1.getTime().getMin(),p2.getTime().getMin())) -</w:t>
      </w:r>
      <w:r>
        <w:br w:type="textWrapping"/>
      </w:r>
      <w:r>
        <w:t xml:space="preserve">                    Math.min(Math.min(p1.getTime().getMax(),p2.getTime().getMax()), Math.min(p1.getTime().getMin(),p2.getTime().getMin()));</w:t>
      </w:r>
      <w:r>
        <w:br w:type="textWrapping"/>
      </w:r>
      <w:r>
        <w:t xml:space="preserve">            result = Math.log(U);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result;</w:t>
      </w:r>
      <w:r>
        <w:br w:type="textWrapping"/>
      </w:r>
      <w:r>
        <w:t xml:space="preserve">    }</w:t>
      </w:r>
      <w:r>
        <w:br w:type="textWrapping"/>
      </w:r>
      <w:r>
        <w:t xml:space="preserve">    private double DSTorOPT(BoundTrajectory tr1, BoundTrajectory tr2){</w:t>
      </w:r>
      <w:r>
        <w:br w:type="textWrapping"/>
      </w:r>
      <w:r>
        <w:t xml:space="preserve">        int rowSize = tr1.size() + 1;</w:t>
      </w:r>
      <w:r>
        <w:br w:type="textWrapping"/>
      </w:r>
      <w:r>
        <w:t xml:space="preserve">        int colSize = tr2.size() + 1;</w:t>
      </w:r>
      <w:r>
        <w:br w:type="textWrapping"/>
      </w:r>
      <w:r>
        <w:t xml:space="preserve">        double[][] dpArray = new double[rowSize][colSize];</w:t>
      </w:r>
      <w:r>
        <w:br w:type="textWrapping"/>
      </w:r>
      <w:r>
        <w:t xml:space="preserve">        dpArray[0][0] = 0;</w:t>
      </w:r>
      <w:r>
        <w:br w:type="textWrapping"/>
      </w:r>
      <w:r>
        <w:t xml:space="preserve">        for(int j = 1; j &lt; colSize; j++){</w:t>
      </w:r>
      <w:r>
        <w:br w:type="textWrapping"/>
      </w:r>
      <w:r>
        <w:t xml:space="preserve">            dpArray[0][j] = 0;</w:t>
      </w:r>
      <w:r>
        <w:br w:type="textWrapping"/>
      </w:r>
      <w:r>
        <w:t xml:space="preserve">            for (int tr2PointTime = colSize - 2; tr2PointTime &gt;= colSize - j - 1; tr2PointTime--){</w:t>
      </w:r>
      <w:r>
        <w:br w:type="textWrapping"/>
      </w:r>
      <w:r>
        <w:t xml:space="preserve">                dpArray[0][j] += sigmaLCM(tr2.get(tr2PointTime),null);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for(int i = 1; i &lt; rowSize; i++){</w:t>
      </w:r>
      <w:r>
        <w:br w:type="textWrapping"/>
      </w:r>
      <w:r>
        <w:t xml:space="preserve">            dpArray[i][0] = 0;</w:t>
      </w:r>
      <w:r>
        <w:br w:type="textWrapping"/>
      </w:r>
      <w:r>
        <w:t xml:space="preserve">            for (int tr1PointTime = rowSize - 2; tr1PointTime &gt;= rowSize - i - 1; tr1PointTime--){</w:t>
      </w:r>
      <w:r>
        <w:br w:type="textWrapping"/>
      </w:r>
      <w:r>
        <w:t xml:space="preserve">                dpArray[i][0] += sigmaLCM(tr1.get(tr1PointTime),null);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for(int i = 1; i &lt; rowSize; i++){</w:t>
      </w:r>
      <w:r>
        <w:br w:type="textWrapping"/>
      </w:r>
      <w:r>
        <w:t xml:space="preserve">            for(int j = 1; j &lt; colSize; j++){</w:t>
      </w:r>
      <w:r>
        <w:br w:type="textWrapping"/>
      </w:r>
      <w:r>
        <w:t xml:space="preserve">                double value1 = dpArray[i-1][j-1] + sigmaLCM(tr1.get(rowSize - i - 1),tr2.get(colSize - j - 1));</w:t>
      </w:r>
      <w:r>
        <w:br w:type="textWrapping"/>
      </w:r>
      <w:r>
        <w:t xml:space="preserve">                double value2 = dpArray[i][j-1] + sigmaLCM(tr2.get(colSize - j - 1),null);</w:t>
      </w:r>
      <w:r>
        <w:br w:type="textWrapping"/>
      </w:r>
      <w:r>
        <w:t xml:space="preserve">                double value3 = dpArray[i-1][j] + sigmaLCM(tr1.get(rowSize - i - 1),null);</w:t>
      </w:r>
      <w:r>
        <w:br w:type="textWrapping"/>
      </w:r>
      <w:r>
        <w:t xml:space="preserve">                if (value1 &lt; minValue23){</w:t>
      </w:r>
      <w:r>
        <w:br w:type="textWrapping"/>
      </w:r>
      <w:r>
        <w:t xml:space="preserve">                    if (!trajectoryRecord1.contains(tr1.get(rowSize - i - 1)) &amp;&amp; !trajectoryRecord2.contains(tr2.get(colSize - j - 1))){</w:t>
      </w:r>
      <w:r>
        <w:br w:type="textWrapping"/>
      </w:r>
      <w:r>
        <w:t xml:space="preserve">                        trajectoryRecord1.add(tr1.get(rowSize - i - 1));</w:t>
      </w:r>
      <w:r>
        <w:br w:type="textWrapping"/>
      </w:r>
      <w:r>
        <w:t xml:space="preserve">                        trajectoryRecord2.add(tr2.get(colSize - j - 1));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    dpArray[i][j] = value1;</w:t>
      </w:r>
      <w:r>
        <w:br w:type="textWrapping"/>
      </w:r>
      <w:r>
        <w:t xml:space="preserve">                }else{</w:t>
      </w:r>
      <w:r>
        <w:br w:type="textWrapping"/>
      </w:r>
      <w:r>
        <w:t xml:space="preserve">                    dpArray[i][j] = minValue23;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dpArray[rowSize-1][colSize-1];</w:t>
      </w:r>
      <w:r>
        <w:br w:type="textWrapping"/>
      </w:r>
      <w:r>
        <w:t xml:space="preserve">    }</w:t>
      </w:r>
      <w:r>
        <w:br w:type="textWrapping"/>
      </w:r>
      <w:r>
        <w:t xml:space="preserve">    private BoundTrajectory searchAnon(BoundTrajectorySet M){</w:t>
      </w:r>
      <w:r>
        <w:br w:type="textWrapping"/>
      </w:r>
      <w:r>
        <w:t xml:space="preserve">        BoundTrajectory trPrime = new BoundTrajectory();</w:t>
      </w:r>
      <w:r>
        <w:br w:type="textWrapping"/>
      </w:r>
      <w:r>
        <w:t xml:space="preserve">        if (M.size()==1){</w:t>
      </w:r>
      <w:r>
        <w:br w:type="textWrapping"/>
      </w:r>
      <w:r>
        <w:t xml:space="preserve">            trPrime = M.get(0);</w:t>
      </w:r>
      <w:r>
        <w:br w:type="textWrapping"/>
      </w:r>
      <w:r>
        <w:t xml:space="preserve">        }else{</w:t>
      </w:r>
      <w:r>
        <w:br w:type="textWrapping"/>
      </w:r>
      <w:r>
        <w:t xml:space="preserve">            for(int i = 0;i &lt; Math.min(M.get(0).size(),M.get(1).size()); i++){</w:t>
      </w:r>
      <w:r>
        <w:br w:type="textWrapping"/>
      </w:r>
      <w:r>
        <w:t xml:space="preserve">                double maxValueLat = Double.NEGATIVE_INFINITY;</w:t>
      </w:r>
      <w:r>
        <w:br w:type="textWrapping"/>
      </w:r>
      <w:r>
        <w:t xml:space="preserve">                double minValueLat = Double.POSITIVE_INFINITY;</w:t>
      </w:r>
      <w:r>
        <w:br w:type="textWrapping"/>
      </w:r>
      <w:r>
        <w:t xml:space="preserve">                double maxValueLng = Double.NEGATIVE_INFINITY;</w:t>
      </w:r>
      <w:r>
        <w:br w:type="textWrapping"/>
      </w:r>
      <w:r>
        <w:t xml:space="preserve">                double minValueLng = Double.POSITIVE_INFINITY;</w:t>
      </w:r>
      <w:r>
        <w:br w:type="textWrapping"/>
      </w:r>
      <w:r>
        <w:t xml:space="preserve">                double maxValueTime = Double.NEGATIVE_INFINITY;</w:t>
      </w:r>
      <w:r>
        <w:br w:type="textWrapping"/>
      </w:r>
      <w:r>
        <w:t xml:space="preserve">                double minValueTime = Double.POSITIVE_INFINITY;</w:t>
      </w:r>
      <w:r>
        <w:br w:type="textWrapping"/>
      </w:r>
      <w:r>
        <w:t xml:space="preserve">                BoundPoint point = new BoundPoint();</w:t>
      </w:r>
      <w:r>
        <w:br w:type="textWrapping"/>
      </w:r>
      <w:r>
        <w:t xml:space="preserve">                for(BoundTrajectory trajectory : M){</w:t>
      </w:r>
      <w:r>
        <w:br w:type="textWrapping"/>
      </w:r>
      <w:r>
        <w:t xml:space="preserve">                    if(trajectory.get(i).getLat().getMax() &gt; maxValueLat){</w:t>
      </w:r>
      <w:r>
        <w:br w:type="textWrapping"/>
      </w:r>
      <w:r>
        <w:t xml:space="preserve">                        maxValueLat = trajectory.get(i).getLat().getMax();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    if(trajectory.get(i).getLat().getMin() &lt; minValueLat){</w:t>
      </w:r>
      <w:r>
        <w:br w:type="textWrapping"/>
      </w:r>
      <w:r>
        <w:t xml:space="preserve">                        minValueLat = trajectory.get(i).getLat().getMin();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    if(trajectory.get(i).getLng().getMax() &gt; maxValueLng){</w:t>
      </w:r>
      <w:r>
        <w:br w:type="textWrapping"/>
      </w:r>
      <w:r>
        <w:t xml:space="preserve">                        maxValueLng = trajectory.get(i).getLng().getMax();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    if(trajectory.get(i).getLng().getMin() &lt; minValueLng){</w:t>
      </w:r>
      <w:r>
        <w:br w:type="textWrapping"/>
      </w:r>
      <w:r>
        <w:t xml:space="preserve">                        minValueLng = trajectory.get(i).getLng().getMin();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    if(trajectory.get(i).getTime().getMax() &gt; maxValueTime){</w:t>
      </w:r>
      <w:r>
        <w:br w:type="textWrapping"/>
      </w:r>
      <w:r>
        <w:t xml:space="preserve">                        maxValueTime = trajectory.get(i).getTime().getMax();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    if(trajectory.get(i).getTime().getMin() &lt; minValueTime){</w:t>
      </w:r>
      <w:r>
        <w:br w:type="textWrapping"/>
      </w:r>
      <w:r>
        <w:t xml:space="preserve">                        minValueTime = trajectory.get(i).getTime().getMin();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Bound Lat = new Bound(minValueLat, maxValueLat);</w:t>
      </w:r>
      <w:r>
        <w:br w:type="textWrapping"/>
      </w:r>
      <w:r>
        <w:t xml:space="preserve">                Bound Lng = new Bound(minValueLng, maxValueLng);</w:t>
      </w:r>
      <w:r>
        <w:br w:type="textWrapping"/>
      </w:r>
      <w:r>
        <w:t xml:space="preserve">                Bound Time = new Bound(minValueTime, maxValueTime);</w:t>
      </w:r>
      <w:r>
        <w:br w:type="textWrapping"/>
      </w:r>
      <w:r>
        <w:t xml:space="preserve">                point.setBoundLat(Lat);</w:t>
      </w:r>
      <w:r>
        <w:br w:type="textWrapping"/>
      </w:r>
      <w:r>
        <w:t xml:space="preserve">                point.setBoundLng(Lng);</w:t>
      </w:r>
      <w:r>
        <w:br w:type="textWrapping"/>
      </w:r>
      <w:r>
        <w:t xml:space="preserve">                point.setBoundTime(Time);</w:t>
      </w:r>
      <w:r>
        <w:br w:type="textWrapping"/>
      </w:r>
      <w:r>
        <w:t xml:space="preserve">                trPrime.add(point);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trPrime;</w:t>
      </w:r>
      <w:r>
        <w:br w:type="textWrapping"/>
      </w:r>
      <w:r>
        <w:t xml:space="preserve">    }</w:t>
      </w:r>
      <w:r>
        <w:br w:type="textWrapping"/>
      </w:r>
      <w:r>
        <w:t xml:space="preserve">    private BoundTrajectorySet anonTrajectory(BoundTrajectorySet G){</w:t>
      </w:r>
      <w:r>
        <w:br w:type="textWrapping"/>
      </w:r>
      <w:r>
        <w:t xml:space="preserve">        BoundTrajectory trM = calculatePairwise(G);</w:t>
      </w:r>
      <w:r>
        <w:br w:type="textWrapping"/>
      </w:r>
      <w:r>
        <w:t xml:space="preserve">        BoundTrajectorySet M = new BoundTrajectorySet();</w:t>
      </w:r>
      <w:r>
        <w:br w:type="textWrapping"/>
      </w:r>
      <w:r>
        <w:t xml:space="preserve">        M.add(trM);</w:t>
      </w:r>
      <w:r>
        <w:br w:type="textWrapping"/>
      </w:r>
      <w:r>
        <w:t xml:space="preserve">        do{</w:t>
      </w:r>
      <w:r>
        <w:br w:type="textWrapping"/>
      </w:r>
      <w:r>
        <w:t xml:space="preserve">            BoundTrajectory trPrime = searchAnon(M);</w:t>
      </w:r>
      <w:r>
        <w:br w:type="textWrapping"/>
      </w:r>
      <w:r>
        <w:t xml:space="preserve">            BoundTrajectorySet GSubM = subtraction(G,M);</w:t>
      </w:r>
      <w:r>
        <w:br w:type="textWrapping"/>
      </w:r>
      <w:r>
        <w:t xml:space="preserve">            BoundTrajectory trNew = GSubM.get(randomlyChoose(GSubM.size()));</w:t>
      </w:r>
      <w:r>
        <w:br w:type="textWrapping"/>
      </w:r>
      <w:r>
        <w:t xml:space="preserve">            trajectoryRecord1.clear();</w:t>
      </w:r>
      <w:r>
        <w:br w:type="textWrapping"/>
      </w:r>
      <w:r>
        <w:t xml:space="preserve">            trajectoryRecord2.clear();</w:t>
      </w:r>
      <w:r>
        <w:br w:type="textWrapping"/>
      </w:r>
      <w:r>
        <w:t xml:space="preserve">            DSTorOPT(trPrime,trNew);</w:t>
      </w:r>
      <w:r>
        <w:br w:type="textWrapping"/>
      </w:r>
      <w:r>
        <w:t xml:space="preserve">            M = suppressUnmatched(M, trPrime);</w:t>
      </w:r>
      <w:r>
        <w:br w:type="textWrapping"/>
      </w:r>
      <w:r>
        <w:t xml:space="preserve">            M.add(trNew);</w:t>
      </w:r>
      <w:r>
        <w:br w:type="textWrapping"/>
      </w:r>
      <w:r>
        <w:t xml:space="preserve">        }while(M.size()&lt;G.size());</w:t>
      </w:r>
      <w:r>
        <w:br w:type="textWrapping"/>
      </w:r>
      <w:r>
        <w:t xml:space="preserve">        M = replacePoints(M);</w:t>
      </w:r>
      <w:r>
        <w:br w:type="textWrapping"/>
      </w:r>
      <w:r>
        <w:t xml:space="preserve">        return M;</w:t>
      </w:r>
      <w:r>
        <w:br w:type="textWrapping"/>
      </w:r>
      <w:r>
        <w:t xml:space="preserve">    }</w:t>
      </w:r>
      <w:r>
        <w:br w:type="textWrapping"/>
      </w:r>
      <w:r>
        <w:t xml:space="preserve">    private BoundTrajectorySet replacePoints(BoundTrajectorySet M){</w:t>
      </w:r>
      <w:r>
        <w:br w:type="textWrapping"/>
      </w:r>
      <w:r>
        <w:t xml:space="preserve">        BoundTrajectorySet MTemp = new BoundTrajectorySet(M);</w:t>
      </w:r>
      <w:r>
        <w:br w:type="textWrapping"/>
      </w:r>
      <w:r>
        <w:t xml:space="preserve">        int size = Math.min(MTemp.get(0).size(),MTemp.get(1).size());</w:t>
      </w:r>
      <w:r>
        <w:br w:type="textWrapping"/>
      </w:r>
      <w:r>
        <w:t xml:space="preserve">        for(int i = 0; i &lt; size; i++){</w:t>
      </w:r>
      <w:r>
        <w:br w:type="textWrapping"/>
      </w:r>
      <w:r>
        <w:t xml:space="preserve">            double maxValueLat = Double.NEGATIVE_INFINITY;</w:t>
      </w:r>
      <w:r>
        <w:br w:type="textWrapping"/>
      </w:r>
      <w:r>
        <w:t xml:space="preserve">            double minValueLat = Double.POSITIVE_INFINITY;</w:t>
      </w:r>
      <w:r>
        <w:br w:type="textWrapping"/>
      </w:r>
      <w:r>
        <w:t xml:space="preserve">            double maxValueLng = Double.NEGATIVE_INFINITY;</w:t>
      </w:r>
      <w:r>
        <w:br w:type="textWrapping"/>
      </w:r>
      <w:r>
        <w:t xml:space="preserve">            double minValueLng = Double.POSITIVE_INFINITY;</w:t>
      </w:r>
      <w:r>
        <w:br w:type="textWrapping"/>
      </w:r>
      <w:r>
        <w:t xml:space="preserve">            double maxValueTime = Double.NEGATIVE_INFINITY;</w:t>
      </w:r>
      <w:r>
        <w:br w:type="textWrapping"/>
      </w:r>
      <w:r>
        <w:t xml:space="preserve">            double minValueTime = Double.POSITIVE_INFINITY;</w:t>
      </w:r>
      <w:r>
        <w:br w:type="textWrapping"/>
      </w:r>
      <w:r>
        <w:t xml:space="preserve">            BoundPoint point = new BoundPoint();</w:t>
      </w:r>
      <w:r>
        <w:br w:type="textWrapping"/>
      </w:r>
      <w:r>
        <w:t xml:space="preserve">            for(BoundTrajectory trajectory : MTemp){</w:t>
      </w:r>
      <w:r>
        <w:br w:type="textWrapping"/>
      </w:r>
      <w:r>
        <w:t xml:space="preserve">                if(trajectory.get(i).getLat().getMax() &gt; maxValueLat){</w:t>
      </w:r>
      <w:r>
        <w:br w:type="textWrapping"/>
      </w:r>
      <w:r>
        <w:t xml:space="preserve">                    maxValueLat = trajectory.get(i).getLat().getMax();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if(trajectory.get(i).getLat().getMin() &lt; minValueLat){</w:t>
      </w:r>
      <w:r>
        <w:br w:type="textWrapping"/>
      </w:r>
      <w:r>
        <w:t xml:space="preserve">                    minValueLat = trajectory.get(i).getLat().getMin();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if(trajectory.get(i).getLng().getMax() &gt; maxValueLng){</w:t>
      </w:r>
      <w:r>
        <w:br w:type="textWrapping"/>
      </w:r>
      <w:r>
        <w:t xml:space="preserve">                    maxValueLng = trajectory.get(i).getLng().getMax();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if(trajectory.get(i).getLng().getMin() &lt; minValueLng){</w:t>
      </w:r>
      <w:r>
        <w:br w:type="textWrapping"/>
      </w:r>
      <w:r>
        <w:t xml:space="preserve">                    minValueLng = trajectory.get(i).getLng().getMin();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if(trajectory.get(i).getTime().getMax() &gt; maxValueTime){</w:t>
      </w:r>
      <w:r>
        <w:br w:type="textWrapping"/>
      </w:r>
      <w:r>
        <w:t xml:space="preserve">                    maxValueTime = trajectory.get(i).getTime().getMax();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if(trajectory.get(i).getTime().getMin() &lt; minValueTime){</w:t>
      </w:r>
      <w:r>
        <w:br w:type="textWrapping"/>
      </w:r>
      <w:r>
        <w:t xml:space="preserve">                    minValueTime = trajectory.get(i).getTime().getMin();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Bound Lat = new Bound(minValueLat, maxValueLat);</w:t>
      </w:r>
      <w:r>
        <w:br w:type="textWrapping"/>
      </w:r>
      <w:r>
        <w:t xml:space="preserve">            Bound Lng = new Bound(minValueLng, maxValueLng);</w:t>
      </w:r>
      <w:r>
        <w:br w:type="textWrapping"/>
      </w:r>
      <w:r>
        <w:t xml:space="preserve">            Bound Time = new Bound(minValueTime, maxValueTime);</w:t>
      </w:r>
      <w:r>
        <w:br w:type="textWrapping"/>
      </w:r>
      <w:r>
        <w:t xml:space="preserve">            point.setBoundLat(Lat);</w:t>
      </w:r>
      <w:r>
        <w:br w:type="textWrapping"/>
      </w:r>
      <w:r>
        <w:t xml:space="preserve">            point.setBoundLng(Lng);</w:t>
      </w:r>
      <w:r>
        <w:br w:type="textWrapping"/>
      </w:r>
      <w:r>
        <w:t xml:space="preserve">            point.setBoundTime(Time);</w:t>
      </w:r>
      <w:r>
        <w:br w:type="textWrapping"/>
      </w:r>
      <w:r>
        <w:t xml:space="preserve">            for(BoundTrajectory trajectory : MTemp) {</w:t>
      </w:r>
      <w:r>
        <w:br w:type="textWrapping"/>
      </w:r>
      <w:r>
        <w:t xml:space="preserve">                trajectory.set(i, point);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MTemp;</w:t>
      </w:r>
      <w:r>
        <w:br w:type="textWrapping"/>
      </w:r>
      <w:r>
        <w:t xml:space="preserve">    }</w:t>
      </w:r>
      <w:r>
        <w:br w:type="textWrapping"/>
      </w:r>
      <w:r>
        <w:t xml:space="preserve">    private BoundTrajectory calculatePairwise(BoundTrajectorySet G){</w:t>
      </w:r>
      <w:r>
        <w:br w:type="textWrapping"/>
      </w:r>
      <w:r>
        <w:t xml:space="preserve">        List&lt;Double&gt; totalNumSet = new ArrayList&lt;Double&gt;();</w:t>
      </w:r>
      <w:r>
        <w:br w:type="textWrapping"/>
      </w:r>
      <w:r>
        <w:t xml:space="preserve">        for(int i=0;i&lt;G.size();i++){</w:t>
      </w:r>
      <w:r>
        <w:br w:type="textWrapping"/>
      </w:r>
      <w:r>
        <w:t xml:space="preserve">            double totalNum = 0;</w:t>
      </w:r>
      <w:r>
        <w:br w:type="textWrapping"/>
      </w:r>
      <w:r>
        <w:t xml:space="preserve">            for(int j=0;j&lt;G.size();j++){</w:t>
      </w:r>
      <w:r>
        <w:br w:type="textWrapping"/>
      </w:r>
      <w:r>
        <w:t xml:space="preserve">                if(i==j){</w:t>
      </w:r>
      <w:r>
        <w:br w:type="textWrapping"/>
      </w:r>
      <w:r>
        <w:t xml:space="preserve">                    continue;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totalNum += DSTorOPT(G.get(i),G.get(j));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totalNumSet.add(totalNum);</w:t>
      </w:r>
      <w:r>
        <w:br w:type="textWrapping"/>
      </w:r>
      <w:r>
        <w:t xml:space="preserve">        }</w:t>
      </w:r>
      <w:r>
        <w:br w:type="textWrapping"/>
      </w:r>
      <w:r>
        <w:t xml:space="preserve">        int minIndex = 0;</w:t>
      </w:r>
      <w:r>
        <w:br w:type="textWrapping"/>
      </w:r>
      <w:r>
        <w:t xml:space="preserve">        double minValue = Double.POSITIVE_INFINITY;</w:t>
      </w:r>
      <w:r>
        <w:br w:type="textWrapping"/>
      </w:r>
      <w:r>
        <w:t xml:space="preserve">        for (int i=0;i&lt;totalNumSet.size();i++){</w:t>
      </w:r>
      <w:r>
        <w:br w:type="textWrapping"/>
      </w:r>
      <w:r>
        <w:t xml:space="preserve">            if(totalNumSet.get(i) &lt; minValue){</w:t>
      </w:r>
      <w:r>
        <w:br w:type="textWrapping"/>
      </w:r>
      <w:r>
        <w:t xml:space="preserve">                minIndex = i;</w:t>
      </w:r>
      <w:r>
        <w:br w:type="textWrapping"/>
      </w:r>
      <w:r>
        <w:t xml:space="preserve">                minValue = totalNumSet.get(i);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G.get(minIndex);</w:t>
      </w:r>
      <w:r>
        <w:br w:type="textWrapping"/>
      </w:r>
      <w:r>
        <w:t xml:space="preserve">    }</w:t>
      </w:r>
      <w:r>
        <w:br w:type="textWrapping"/>
      </w:r>
      <w:r>
        <w:t xml:space="preserve">    private static WayPoint LatLngCalculateMidPoint(double lat1, double lng1, double lat2, double lng2) {</w:t>
      </w:r>
      <w:r>
        <w:br w:type="textWrapping"/>
      </w:r>
      <w:r>
        <w:t xml:space="preserve">        double dLng = Math.toRadians(lng2 - lng1);</w:t>
      </w:r>
      <w:r>
        <w:br w:type="textWrapping"/>
      </w:r>
      <w:r>
        <w:t xml:space="preserve">        lat1 = Math.toRadians(lat1);</w:t>
      </w:r>
      <w:r>
        <w:br w:type="textWrapping"/>
      </w:r>
      <w:r>
        <w:t xml:space="preserve">        lat2 = Math.toRadians(lat2);</w:t>
      </w:r>
      <w:r>
        <w:br w:type="textWrapping"/>
      </w:r>
      <w:r>
        <w:t xml:space="preserve">        lng1 = Math.toRadians(lng1);</w:t>
      </w:r>
      <w:r>
        <w:br w:type="textWrapping"/>
      </w:r>
      <w:r>
        <w:t xml:space="preserve">        double lng3 = lng1 + Math.atan2(By, Math.cos(lat1) + Bx);</w:t>
      </w:r>
      <w:r>
        <w:br w:type="textWrapping"/>
      </w:r>
      <w:r>
        <w:t xml:space="preserve">        WayPoint wp = WayPoint.builder().lat(Math.toDegrees(lat3)).lon(Math.toDegrees(lng3)).build();</w:t>
      </w:r>
      <w:r>
        <w:br w:type="textWrapping"/>
      </w:r>
      <w:r>
        <w:t xml:space="preserve">        return wp;</w:t>
      </w:r>
      <w:r>
        <w:br w:type="textWrapping"/>
      </w:r>
      <w:r>
        <w:t xml:space="preserve">    }</w:t>
      </w:r>
      <w:r>
        <w:br w:type="textWrapping"/>
      </w:r>
      <w:r>
        <w:t xml:space="preserve">    @RequiresApi(api = Build.VERSION_CODES.O)</w:t>
      </w:r>
      <w:r>
        <w:br w:type="textWrapping"/>
      </w:r>
      <w:r>
        <w:t xml:space="preserve">    private ArrayList&lt;Path&gt; transToPath(BoundTrajectorySet trajectorySet){</w:t>
      </w:r>
      <w:r>
        <w:br w:type="textWrapping"/>
      </w:r>
      <w:r>
        <w:t xml:space="preserve">        ArrayList&lt;Path&gt; wayPointsList = new ArrayList&lt;&gt;();</w:t>
      </w:r>
      <w:r>
        <w:br w:type="textWrapping"/>
      </w:r>
      <w:r>
        <w:t xml:space="preserve">        int index = 0;</w:t>
      </w:r>
      <w:r>
        <w:br w:type="textWrapping"/>
      </w:r>
      <w:r>
        <w:t xml:space="preserve">        for (BoundTrajectory trajectory : trajectorySet){</w:t>
      </w:r>
      <w:r>
        <w:br w:type="textWrapping"/>
      </w:r>
      <w:r>
        <w:t xml:space="preserve">            ArrayList&lt;WayPoint&gt; wayPoints = new ArrayList&lt;&gt;();</w:t>
      </w:r>
      <w:r>
        <w:br w:type="textWrapping"/>
      </w:r>
      <w:r>
        <w:t xml:space="preserve">            wayPoints.add(startPointList.get(index));</w:t>
      </w:r>
      <w:r>
        <w:br w:type="textWrapping"/>
      </w:r>
      <w:r>
        <w:t xml:space="preserve">            for(BoundPoint point : trajectory){</w:t>
      </w:r>
      <w:r>
        <w:br w:type="textWrapping"/>
      </w:r>
      <w:r>
        <w:t xml:space="preserve">                WayPoint pointNeeded = LatLngCalculateMidPoint(point.getLat().getMin(),point.getLng().getMin(),</w:t>
      </w:r>
      <w:r>
        <w:br w:type="textWrapping"/>
      </w:r>
      <w:r>
        <w:t xml:space="preserve">                        point.getLat().getMax(), point.getLng().getMax());</w:t>
      </w:r>
      <w:r>
        <w:br w:type="textWrapping"/>
      </w:r>
      <w:r>
        <w:t xml:space="preserve">                wayPoints.add(pointNeeded);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wayPoints.add(endPointList.get(index));</w:t>
      </w:r>
      <w:r>
        <w:br w:type="textWrapping"/>
      </w:r>
      <w:r>
        <w:t xml:space="preserve">            index++;</w:t>
      </w:r>
      <w:r>
        <w:br w:type="textWrapping"/>
      </w:r>
      <w:r>
        <w:t xml:space="preserve">            TraceCorrection correction = new TraceCorrection(new Path(wayPoints));</w:t>
      </w:r>
      <w:r>
        <w:br w:type="textWrapping"/>
      </w:r>
      <w:r>
        <w:t xml:space="preserve">            wayPointsList.add(correction.getresult());</w:t>
      </w:r>
      <w:r>
        <w:br w:type="textWrapping"/>
      </w:r>
      <w:r>
        <w:t xml:space="preserve">            wayPointsList.add(new Path(wayPoints));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wayPointsList;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clearCache(){</w:t>
      </w:r>
      <w:r>
        <w:br w:type="textWrapping"/>
      </w:r>
      <w:r>
        <w:t xml:space="preserve">        notReconstructResult.clear();</w:t>
      </w:r>
      <w:r>
        <w:br w:type="textWrapping"/>
      </w:r>
      <w:r>
        <w:t xml:space="preserve">        trajectoryRecord1.clear();</w:t>
      </w:r>
      <w:r>
        <w:br w:type="textWrapping"/>
      </w:r>
      <w:r>
        <w:t xml:space="preserve">        trajectoryRecord2.clear();</w:t>
      </w:r>
      <w:r>
        <w:br w:type="textWrapping"/>
      </w:r>
      <w:r>
        <w:t xml:space="preserve">    }</w:t>
      </w:r>
      <w:r>
        <w:br w:type="textWrapping"/>
      </w:r>
      <w:r>
        <w:t xml:space="preserve">    @RequiresApi(api = Build.VERSION_CODES.O)</w:t>
      </w:r>
      <w:r>
        <w:br w:type="textWrapping"/>
      </w:r>
      <w:r>
        <w:t xml:space="preserve">    public ArrayList&lt;Path&gt; getResult() {</w:t>
      </w:r>
      <w:r>
        <w:br w:type="textWrapping"/>
      </w:r>
      <w:r>
        <w:t xml:space="preserve">        clearCache();</w:t>
      </w:r>
      <w:r>
        <w:br w:type="textWrapping"/>
      </w:r>
      <w:r>
        <w:t xml:space="preserve">        int k = 2;</w:t>
      </w:r>
      <w:r>
        <w:br w:type="textWrapping"/>
      </w:r>
      <w:r>
        <w:t xml:space="preserve">        BoundTrajectorySet multiTrajectory = multiTGA(boundTrajectorySet, k,false, true);</w:t>
      </w:r>
      <w:r>
        <w:br w:type="textWrapping"/>
      </w:r>
      <w:r>
        <w:t xml:space="preserve">        return transToPath(multiTrajectory);</w:t>
      </w:r>
      <w:r>
        <w:br w:type="textWrapping"/>
      </w:r>
      <w:r>
        <w:t xml:space="preserve">    }</w:t>
      </w:r>
      <w:r>
        <w:br w:type="textWrapping"/>
      </w:r>
      <w:r>
        <w:t xml:space="preserve">    @RequiresApi(api = Build.VERSION_CODES.O)</w:t>
      </w:r>
      <w:r>
        <w:br w:type="textWrapping"/>
      </w:r>
      <w:r>
        <w:t xml:space="preserve">    public Path getSingleResult(){</w:t>
      </w:r>
      <w:r>
        <w:br w:type="textWrapping"/>
      </w:r>
      <w:r>
        <w:t xml:space="preserve">        clearCache();</w:t>
      </w:r>
      <w:r>
        <w:br w:type="textWrapping"/>
      </w:r>
      <w:r>
        <w:t xml:space="preserve">        int k = 2;</w:t>
      </w:r>
      <w:r>
        <w:br w:type="textWrapping"/>
      </w:r>
      <w:r>
        <w:t xml:space="preserve">        BoundTrajectorySet multiTrajectory = multiTGADisplaySingle(boundTrajectorySet, k,false, true);</w:t>
      </w:r>
      <w:r>
        <w:br w:type="textWrapping"/>
      </w:r>
      <w:r>
        <w:t xml:space="preserve">        return transToPath(multiTrajectory).get(0);</w:t>
      </w:r>
      <w:r>
        <w:br w:type="textWrapping"/>
      </w:r>
      <w:r>
        <w:t xml:space="preserve">    }</w:t>
      </w:r>
      <w:r>
        <w:br w:type="textWrapping"/>
      </w:r>
      <w:r>
        <w:t xml:space="preserve">    @RequiresApi(api = Build.VERSION_CODES.O)</w:t>
      </w:r>
      <w:r>
        <w:br w:type="textWrapping"/>
      </w:r>
      <w:r>
        <w:t xml:space="preserve">    public Path getSingleResultNotReconstruct(){</w:t>
      </w:r>
      <w:r>
        <w:br w:type="textWrapping"/>
      </w:r>
      <w:r>
        <w:t xml:space="preserve">        clearCache();</w:t>
      </w:r>
      <w:r>
        <w:br w:type="textWrapping"/>
      </w:r>
      <w:r>
        <w:t xml:space="preserve">        int k = 2;</w:t>
      </w:r>
      <w:r>
        <w:br w:type="textWrapping"/>
      </w:r>
      <w:r>
        <w:t xml:space="preserve">        multiTGADisplaySingle(boundTrajectorySet, k,false, false);</w:t>
      </w:r>
      <w:r>
        <w:br w:type="textWrapping"/>
      </w:r>
      <w:r>
        <w:t xml:space="preserve">        return transToPath(notReconstructResult).get(0);</w:t>
      </w:r>
      <w:r>
        <w:br w:type="textWrapping"/>
      </w:r>
      <w:r>
        <w:t xml:space="preserve">    }</w:t>
      </w:r>
      <w:r>
        <w:br w:type="textWrapping"/>
      </w:r>
      <w:r>
        <w:t xml:space="preserve">    public Path getResultSingleOriginal() {</w:t>
      </w:r>
      <w:r>
        <w:br w:type="textWrapping"/>
      </w:r>
      <w:r>
        <w:t xml:space="preserve">        return origTrajectorySet.get(0);</w:t>
      </w:r>
      <w:r>
        <w:br w:type="textWrapping"/>
      </w:r>
      <w:r>
        <w:t xml:space="preserve">    }</w:t>
      </w:r>
      <w:r>
        <w:br w:type="textWrapping"/>
      </w:r>
      <w:r>
        <w:t xml:space="preserve">    @RequiresApi(api = Build.VERSION_CODES.O)</w:t>
      </w:r>
      <w:r>
        <w:br w:type="textWrapping"/>
      </w:r>
      <w:r>
        <w:t xml:space="preserve">    public ArrayList&lt;Path&gt; getResultNotReconstruct(){</w:t>
      </w:r>
      <w:r>
        <w:br w:type="textWrapping"/>
      </w:r>
      <w:r>
        <w:t xml:space="preserve">        clearCache();</w:t>
      </w:r>
      <w:r>
        <w:br w:type="textWrapping"/>
      </w:r>
      <w:r>
        <w:t xml:space="preserve">        int k = 2;</w:t>
      </w:r>
      <w:r>
        <w:br w:type="textWrapping"/>
      </w:r>
      <w:r>
        <w:t xml:space="preserve">        multiTGA(boundTrajectorySet, k,false, false);</w:t>
      </w:r>
      <w:r>
        <w:br w:type="textWrapping"/>
      </w:r>
      <w:r>
        <w:t xml:space="preserve">        return transToPath(notReconstructResult);</w:t>
      </w:r>
      <w:r>
        <w:br w:type="textWrapping"/>
      </w:r>
      <w:r>
        <w:t xml:space="preserve">    }</w:t>
      </w:r>
      <w:r>
        <w:br w:type="textWrapping"/>
      </w:r>
      <w:r>
        <w:t xml:space="preserve">    public ArrayList&lt;Path&gt; getResultOriginal() {</w:t>
      </w:r>
      <w:r>
        <w:br w:type="textWrapping"/>
      </w:r>
      <w:r>
        <w:t xml:space="preserve">        return origTrajectorySet;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LocationProtectionMethod.java</w:t>
      </w:r>
    </w:p>
    <w:p>
      <w:r>
        <w:t>package com.jnu.lbsprivacy.algorithm;</w:t>
      </w:r>
      <w:r>
        <w:br w:type="textWrapping"/>
      </w:r>
      <w:r>
        <w:t>import android.util.Log;</w:t>
      </w:r>
      <w:r>
        <w:br w:type="textWrapping"/>
      </w:r>
      <w:r>
        <w:t>import com.baidu.mapapi.model.LatLng;</w:t>
      </w:r>
      <w:r>
        <w:br w:type="textWrapping"/>
      </w:r>
      <w:r>
        <w:t>import org.json.JSONArray;</w:t>
      </w:r>
      <w:r>
        <w:br w:type="textWrapping"/>
      </w:r>
      <w:r>
        <w:t>import org.json.JSONException;</w:t>
      </w:r>
      <w:r>
        <w:br w:type="textWrapping"/>
      </w:r>
      <w:r>
        <w:t>import org.json.JSONObject;</w:t>
      </w:r>
      <w:r>
        <w:br w:type="textWrapping"/>
      </w:r>
      <w:r>
        <w:t>import java.io.BufferedReader;</w:t>
      </w:r>
      <w:r>
        <w:br w:type="textWrapping"/>
      </w:r>
      <w:r>
        <w:t>import java.io.IOException;</w:t>
      </w:r>
      <w:r>
        <w:br w:type="textWrapping"/>
      </w:r>
      <w:r>
        <w:t>import java.io.InputStream;</w:t>
      </w:r>
      <w:r>
        <w:br w:type="textWrapping"/>
      </w:r>
      <w:r>
        <w:t>import java.io.InputStreamReader;</w:t>
      </w:r>
      <w:r>
        <w:br w:type="textWrapping"/>
      </w:r>
      <w:r>
        <w:t>import java.lang.reflect.Array;</w:t>
      </w:r>
      <w:r>
        <w:br w:type="textWrapping"/>
      </w:r>
      <w:r>
        <w:t>import java.net.HttpURLConnection;</w:t>
      </w:r>
      <w:r>
        <w:br w:type="textWrapping"/>
      </w:r>
      <w:r>
        <w:t>import java.net.URL;</w:t>
      </w:r>
      <w:r>
        <w:br w:type="textWrapping"/>
      </w:r>
      <w:r>
        <w:t>import java.util.ArrayList;</w:t>
      </w:r>
      <w:r>
        <w:br w:type="textWrapping"/>
      </w:r>
      <w:r>
        <w:t>import java.util.Random;</w:t>
      </w:r>
      <w:r>
        <w:br w:type="textWrapping"/>
      </w:r>
      <w:r>
        <w:t>public class LocationProtectionMethod {</w:t>
      </w:r>
      <w:r>
        <w:br w:type="textWrapping"/>
      </w:r>
      <w:r>
        <w:t xml:space="preserve">    private LatLng input;</w:t>
      </w:r>
      <w:r>
        <w:br w:type="textWrapping"/>
      </w:r>
      <w:r>
        <w:t xml:space="preserve">    private static final int RANDOM_POINT_NUM = 3;</w:t>
      </w:r>
      <w:r>
        <w:br w:type="textWrapping"/>
      </w:r>
      <w:r>
        <w:t xml:space="preserve">    private static final double randomParam = 0.005;</w:t>
      </w:r>
      <w:r>
        <w:br w:type="textWrapping"/>
      </w:r>
      <w:r>
        <w:t xml:space="preserve">    public LocationProtectionMethod(LatLng point) {</w:t>
      </w:r>
      <w:r>
        <w:br w:type="textWrapping"/>
      </w:r>
      <w:r>
        <w:t xml:space="preserve">        input = point;</w:t>
      </w:r>
      <w:r>
        <w:br w:type="textWrapping"/>
      </w:r>
      <w:r>
        <w:t xml:space="preserve">    }</w:t>
      </w:r>
      <w:r>
        <w:br w:type="textWrapping"/>
      </w:r>
      <w:r>
        <w:t xml:space="preserve">    private static ArrayList&lt;LatLng&gt; randomlyChoosePoiByCircle(double lat1, double lng1, int radius){</w:t>
      </w:r>
      <w:r>
        <w:br w:type="textWrapping"/>
      </w:r>
      <w:r>
        <w:t xml:space="preserve">        HttpURLConnection connection = null;</w:t>
      </w:r>
      <w:r>
        <w:br w:type="textWrapping"/>
      </w:r>
      <w:r>
        <w:t xml:space="preserve">        BufferedReader reader = null;</w:t>
      </w:r>
      <w:r>
        <w:br w:type="textWrapping"/>
      </w:r>
      <w:r>
        <w:t xml:space="preserve">        try {</w:t>
      </w:r>
      <w:r>
        <w:br w:type="textWrapping"/>
      </w:r>
      <w:r>
        <w:t xml:space="preserve">            URL url = new URL(stringQuery);</w:t>
      </w:r>
      <w:r>
        <w:br w:type="textWrapping"/>
      </w:r>
      <w:r>
        <w:t xml:space="preserve">            connection = (HttpURLConnection) url.openConnection();</w:t>
      </w:r>
      <w:r>
        <w:br w:type="textWrapping"/>
      </w:r>
      <w:r>
        <w:t xml:space="preserve">            connection.setRequestMethod("GET");</w:t>
      </w:r>
      <w:r>
        <w:br w:type="textWrapping"/>
      </w:r>
      <w:r>
        <w:t xml:space="preserve">            connection.setConnectTimeout(50000);</w:t>
      </w:r>
      <w:r>
        <w:br w:type="textWrapping"/>
      </w:r>
      <w:r>
        <w:t xml:space="preserve">            connection.setReadTimeout(50000);</w:t>
      </w:r>
      <w:r>
        <w:br w:type="textWrapping"/>
      </w:r>
      <w:r>
        <w:t xml:space="preserve">            InputStream in = connection.getInputStream();</w:t>
      </w:r>
      <w:r>
        <w:br w:type="textWrapping"/>
      </w:r>
      <w:r>
        <w:t xml:space="preserve">            reader = new BufferedReader(new InputStreamReader(in));</w:t>
      </w:r>
      <w:r>
        <w:br w:type="textWrapping"/>
      </w:r>
      <w:r>
        <w:t xml:space="preserve">            StringBuilder result = new StringBuilder();</w:t>
      </w:r>
      <w:r>
        <w:br w:type="textWrapping"/>
      </w:r>
      <w:r>
        <w:t xml:space="preserve">            String line;</w:t>
      </w:r>
      <w:r>
        <w:br w:type="textWrapping"/>
      </w:r>
      <w:r>
        <w:t xml:space="preserve">            while ((line = reader.readLine()) != null) {</w:t>
      </w:r>
      <w:r>
        <w:br w:type="textWrapping"/>
      </w:r>
      <w:r>
        <w:t xml:space="preserve">                result.append(line);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JSONObject jsonObject = new JSONObject(String.valueOf(result));</w:t>
      </w:r>
      <w:r>
        <w:br w:type="textWrapping"/>
      </w:r>
      <w:r>
        <w:t xml:space="preserve">            JSONArray jsonArrayResults = jsonObject.getJSONArray("results");</w:t>
      </w:r>
      <w:r>
        <w:br w:type="textWrapping"/>
      </w:r>
      <w:r>
        <w:t xml:space="preserve">            int lenResults = jsonArrayResults.length();</w:t>
      </w:r>
      <w:r>
        <w:br w:type="textWrapping"/>
      </w:r>
      <w:r>
        <w:t xml:space="preserve">            ArrayList&lt;LatLng&gt; retPoints = new ArrayList&lt;&gt;();</w:t>
      </w:r>
      <w:r>
        <w:br w:type="textWrapping"/>
      </w:r>
      <w:r>
        <w:t xml:space="preserve">            if (lenResults == 0){</w:t>
      </w:r>
      <w:r>
        <w:br w:type="textWrapping"/>
      </w:r>
      <w:r>
        <w:t xml:space="preserve">                return null;</w:t>
      </w:r>
      <w:r>
        <w:br w:type="textWrapping"/>
      </w:r>
      <w:r>
        <w:t xml:space="preserve">            }else{</w:t>
      </w:r>
      <w:r>
        <w:br w:type="textWrapping"/>
      </w:r>
      <w:r>
        <w:t xml:space="preserve">                for(int i = 0; i&lt; lenResults;i++){</w:t>
      </w:r>
      <w:r>
        <w:br w:type="textWrapping"/>
      </w:r>
      <w:r>
        <w:t xml:space="preserve">                    JSONObject randValue = jsonArrayResults.getJSONObject(i);</w:t>
      </w:r>
      <w:r>
        <w:br w:type="textWrapping"/>
      </w:r>
      <w:r>
        <w:t xml:space="preserve">                    JSONObject location = randValue.getJSONObject("location");</w:t>
      </w:r>
      <w:r>
        <w:br w:type="textWrapping"/>
      </w:r>
      <w:r>
        <w:t xml:space="preserve">                    double lat = location.getDouble("lat");</w:t>
      </w:r>
      <w:r>
        <w:br w:type="textWrapping"/>
      </w:r>
      <w:r>
        <w:t xml:space="preserve">                    double lng = location.getDouble("lng");</w:t>
      </w:r>
      <w:r>
        <w:br w:type="textWrapping"/>
      </w:r>
      <w:r>
        <w:t xml:space="preserve">                    retPoints.add(new LatLng(lat,lng));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return retPoints;</w:t>
      </w:r>
      <w:r>
        <w:br w:type="textWrapping"/>
      </w:r>
      <w:r>
        <w:t xml:space="preserve">        } catch (IOException | JSONException e) {</w:t>
      </w:r>
      <w:r>
        <w:br w:type="textWrapping"/>
      </w:r>
      <w:r>
        <w:t xml:space="preserve">            Log.d("eValue", e.toString());</w:t>
      </w:r>
      <w:r>
        <w:br w:type="textWrapping"/>
      </w:r>
      <w:r>
        <w:t xml:space="preserve">            e.printStackTrace();</w:t>
      </w:r>
      <w:r>
        <w:br w:type="textWrapping"/>
      </w:r>
      <w:r>
        <w:t xml:space="preserve">        } finally {</w:t>
      </w:r>
      <w:r>
        <w:br w:type="textWrapping"/>
      </w:r>
      <w:r>
        <w:t xml:space="preserve">            if (reader != null) {</w:t>
      </w:r>
      <w:r>
        <w:br w:type="textWrapping"/>
      </w:r>
      <w:r>
        <w:t xml:space="preserve">                try {</w:t>
      </w:r>
      <w:r>
        <w:br w:type="textWrapping"/>
      </w:r>
      <w:r>
        <w:t xml:space="preserve">                    reader.close();</w:t>
      </w:r>
      <w:r>
        <w:br w:type="textWrapping"/>
      </w:r>
      <w:r>
        <w:t xml:space="preserve">                } catch (IOException e) {</w:t>
      </w:r>
      <w:r>
        <w:br w:type="textWrapping"/>
      </w:r>
      <w:r>
        <w:t xml:space="preserve">                    e.printStackTrace();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    connection.disconnect();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null;</w:t>
      </w:r>
      <w:r>
        <w:br w:type="textWrapping"/>
      </w:r>
      <w:r>
        <w:t xml:space="preserve">    }</w:t>
      </w:r>
      <w:r>
        <w:br w:type="textWrapping"/>
      </w:r>
      <w:r>
        <w:t xml:space="preserve">    public ArrayList&lt;LatLng&gt; getResult(){</w:t>
      </w:r>
      <w:r>
        <w:br w:type="textWrapping"/>
      </w:r>
      <w:r>
        <w:t xml:space="preserve">        ArrayList&lt;LatLng&gt; poiResult = randomlyChoosePoiByCircle(input.latitude, input.longitude, 500);</w:t>
      </w:r>
      <w:r>
        <w:br w:type="textWrapping"/>
      </w:r>
      <w:r>
        <w:t xml:space="preserve">        if (poiResult == null) {</w:t>
      </w:r>
      <w:r>
        <w:br w:type="textWrapping"/>
      </w:r>
      <w:r>
        <w:t xml:space="preserve">            for (int i=0; i &lt; RANDOM_POINT_NUM; i++) {</w:t>
      </w:r>
      <w:r>
        <w:br w:type="textWrapping"/>
      </w:r>
      <w:r>
        <w:t xml:space="preserve">                LatLng randomResult = new LatLng(doubleRandom(input.latitude-randomParam, input.latitude+randomParam),</w:t>
      </w:r>
      <w:r>
        <w:br w:type="textWrapping"/>
      </w:r>
      <w:r>
        <w:t xml:space="preserve">                                            doubleRandom(input.longitude-randomParam, input.longitude+randomParam));</w:t>
      </w:r>
      <w:r>
        <w:br w:type="textWrapping"/>
      </w:r>
      <w:r>
        <w:t xml:space="preserve">                poiResult.add(randomResult);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poiResult;</w:t>
      </w:r>
      <w:r>
        <w:br w:type="textWrapping"/>
      </w:r>
      <w:r>
        <w:t xml:space="preserve">    }</w:t>
      </w:r>
      <w:r>
        <w:br w:type="textWrapping"/>
      </w:r>
      <w:r>
        <w:t xml:space="preserve">    private double doubleRandom(double min, double max) {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TraceMethod.java</w:t>
      </w:r>
    </w:p>
    <w:p>
      <w:r>
        <w:t>package com.jnu.lbsprivacy.algorithm;</w:t>
      </w:r>
      <w:r>
        <w:br w:type="textWrapping"/>
      </w:r>
      <w:r>
        <w:t>import android.annotation.SuppressLint;</w:t>
      </w:r>
      <w:r>
        <w:br w:type="textWrapping"/>
      </w:r>
      <w:r>
        <w:t>import android.os.Build;</w:t>
      </w:r>
      <w:r>
        <w:br w:type="textWrapping"/>
      </w:r>
      <w:r>
        <w:t>import androidx.annotation.RequiresApi;</w:t>
      </w:r>
      <w:r>
        <w:br w:type="textWrapping"/>
      </w:r>
      <w:r>
        <w:t>import com.jnu.lbsprivacy.utils.Path;</w:t>
      </w:r>
      <w:r>
        <w:br w:type="textWrapping"/>
      </w:r>
      <w:r>
        <w:t>import com.jnu.lbsprivacy.utils.TraceCorrection;</w:t>
      </w:r>
      <w:r>
        <w:br w:type="textWrapping"/>
      </w:r>
      <w:r>
        <w:t>import com.jnu.lbsprivacy.utils.WSClient;</w:t>
      </w:r>
      <w:r>
        <w:br w:type="textWrapping"/>
      </w:r>
      <w:r>
        <w:t>import org.json.JSONArray;</w:t>
      </w:r>
      <w:r>
        <w:br w:type="textWrapping"/>
      </w:r>
      <w:r>
        <w:t>import org.json.JSONException;</w:t>
      </w:r>
      <w:r>
        <w:br w:type="textWrapping"/>
      </w:r>
      <w:r>
        <w:t>import org.json.JSONObject;</w:t>
      </w:r>
      <w:r>
        <w:br w:type="textWrapping"/>
      </w:r>
      <w:r>
        <w:t>import java.util.ArrayList;</w:t>
      </w:r>
      <w:r>
        <w:br w:type="textWrapping"/>
      </w:r>
      <w:r>
        <w:t>import java.util.Date;</w:t>
      </w:r>
      <w:r>
        <w:br w:type="textWrapping"/>
      </w:r>
      <w:r>
        <w:t>import java.util.HashMap;</w:t>
      </w:r>
      <w:r>
        <w:br w:type="textWrapping"/>
      </w:r>
      <w:r>
        <w:t>import java.util.Map;</w:t>
      </w:r>
      <w:r>
        <w:br w:type="textWrapping"/>
      </w:r>
      <w:r>
        <w:t>import java.util.Random;</w:t>
      </w:r>
      <w:r>
        <w:br w:type="textWrapping"/>
      </w:r>
      <w:r>
        <w:t>import io.jenetics.jpx.WayPoint;</w:t>
      </w:r>
      <w:r>
        <w:br w:type="textWrapping"/>
      </w:r>
      <w:r>
        <w:t>public class TraceMethod {</w:t>
      </w:r>
      <w:r>
        <w:br w:type="textWrapping"/>
      </w:r>
      <w:r>
        <w:t xml:space="preserve">    private Path path;</w:t>
      </w:r>
      <w:r>
        <w:br w:type="textWrapping"/>
      </w:r>
      <w:r>
        <w:t xml:space="preserve">    private ArrayList&lt;Path&gt; data;</w:t>
      </w:r>
      <w:r>
        <w:br w:type="textWrapping"/>
      </w:r>
      <w:r>
        <w:t xml:space="preserve">    final double METER = 0.00001;</w:t>
      </w:r>
      <w:r>
        <w:br w:type="textWrapping"/>
      </w:r>
      <w:r>
        <w:t xml:space="preserve">    boolean HTTP_FLAG = false;</w:t>
      </w:r>
      <w:r>
        <w:br w:type="textWrapping"/>
      </w:r>
      <w:r>
        <w:t xml:space="preserve">    public TraceMethod(Path p) {</w:t>
      </w:r>
      <w:r>
        <w:br w:type="textWrapping"/>
      </w:r>
      <w:r>
        <w:t xml:space="preserve">        path = p;</w:t>
      </w:r>
      <w:r>
        <w:br w:type="textWrapping"/>
      </w:r>
      <w:r>
        <w:t xml:space="preserve">        generate(10,1000,path.getWayPoints());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generate(int k,int a,ArrayList&lt;WayPoint&gt; wayPoint)</w:t>
      </w:r>
      <w:r>
        <w:br w:type="textWrapping"/>
      </w:r>
      <w:r>
        <w:t xml:space="preserve">    {</w:t>
      </w:r>
      <w:r>
        <w:br w:type="textWrapping"/>
      </w:r>
      <w:r>
        <w:t xml:space="preserve">        Random r = new Random();</w:t>
      </w:r>
      <w:r>
        <w:br w:type="textWrapping"/>
      </w:r>
      <w:r>
        <w:t xml:space="preserve">        int temp;</w:t>
      </w:r>
      <w:r>
        <w:br w:type="textWrapping"/>
      </w:r>
      <w:r>
        <w:t xml:space="preserve">        data = new ArrayList&lt;Path&gt;();</w:t>
      </w:r>
      <w:r>
        <w:br w:type="textWrapping"/>
      </w:r>
      <w:r>
        <w:t xml:space="preserve">        data.add(new Path(wayPoint));</w:t>
      </w:r>
      <w:r>
        <w:br w:type="textWrapping"/>
      </w:r>
      <w:r>
        <w:t xml:space="preserve">        for(int i = 1;i &lt; k;i++)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data.add(new Path());</w:t>
      </w:r>
      <w:r>
        <w:br w:type="textWrapping"/>
      </w:r>
      <w:r>
        <w:t xml:space="preserve">            for(int j=0;j&lt;path.getWayPoints().size();j++)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temp = r.nextInt(a/10)+1;</w:t>
      </w:r>
      <w:r>
        <w:br w:type="textWrapping"/>
      </w:r>
      <w:r>
        <w:t xml:space="preserve">                        .time(data.get(i-1).getWayPoints().get(j).getTime().get()).build();</w:t>
      </w:r>
      <w:r>
        <w:br w:type="textWrapping"/>
      </w:r>
      <w:r>
        <w:t xml:space="preserve">                data.get(i).addWayPoint(temp_wayPoint);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void generate_false(int k)</w:t>
      </w:r>
      <w:r>
        <w:br w:type="textWrapping"/>
      </w:r>
      <w:r>
        <w:t xml:space="preserve">    {</w:t>
      </w:r>
      <w:r>
        <w:br w:type="textWrapping"/>
      </w:r>
      <w:r>
        <w:t xml:space="preserve">        path = new Path();</w:t>
      </w:r>
      <w:r>
        <w:br w:type="textWrapping"/>
      </w:r>
      <w:r>
        <w:t xml:space="preserve">        int num = data.get(0).getWayPoints().size()/k;</w:t>
      </w:r>
      <w:r>
        <w:br w:type="textWrapping"/>
      </w:r>
      <w:r>
        <w:t xml:space="preserve">        for(int i=0;i&lt;data.get(0).getWayPoints().size();)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Random r = new Random();</w:t>
      </w:r>
      <w:r>
        <w:br w:type="textWrapping"/>
      </w:r>
      <w:r>
        <w:t xml:space="preserve">            int temp = r.nextInt(k);</w:t>
      </w:r>
      <w:r>
        <w:br w:type="textWrapping"/>
      </w:r>
      <w:r>
        <w:t xml:space="preserve">            if(i+10&lt;data.get(0).getWayPoints().size())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for(int j=0;j&lt;num;j++)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path.addWayPoint(data.get(temp).getoneWayPoint(i));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i += num;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else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path.addWayPoint(data.get(temp).getoneWayPoint(i));</w:t>
      </w:r>
      <w:r>
        <w:br w:type="textWrapping"/>
      </w:r>
      <w:r>
        <w:t xml:space="preserve">                i++;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@SuppressLint("NewApi")</w:t>
      </w:r>
      <w:r>
        <w:br w:type="textWrapping"/>
      </w:r>
      <w:r>
        <w:t xml:space="preserve">    public Path getResult() {</w:t>
      </w:r>
      <w:r>
        <w:br w:type="textWrapping"/>
      </w:r>
      <w:r>
        <w:t xml:space="preserve">        Random r = new Random();</w:t>
      </w:r>
      <w:r>
        <w:br w:type="textWrapping"/>
      </w:r>
      <w:r>
        <w:t xml:space="preserve">        generate_false(data.size());</w:t>
      </w:r>
      <w:r>
        <w:br w:type="textWrapping"/>
      </w:r>
      <w:r>
        <w:t xml:space="preserve">        return path;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TraceRebuiltMethod.java</w:t>
      </w:r>
    </w:p>
    <w:p>
      <w:r>
        <w:t>package com.jnu.lbsprivacy.algorithm;</w:t>
      </w:r>
      <w:r>
        <w:br w:type="textWrapping"/>
      </w:r>
      <w:r>
        <w:t>import android.os.Build;</w:t>
      </w:r>
      <w:r>
        <w:br w:type="textWrapping"/>
      </w:r>
      <w:r>
        <w:t>import android.util.Log;</w:t>
      </w:r>
      <w:r>
        <w:br w:type="textWrapping"/>
      </w:r>
      <w:r>
        <w:t>import androidx.annotation.RequiresApi;</w:t>
      </w:r>
      <w:r>
        <w:br w:type="textWrapping"/>
      </w:r>
      <w:r>
        <w:t>import com.baidu.mapapi.model.LatLng;</w:t>
      </w:r>
      <w:r>
        <w:br w:type="textWrapping"/>
      </w:r>
      <w:r>
        <w:t>import com.jnu.lbsprivacy.utils.DouglasPeucker;</w:t>
      </w:r>
      <w:r>
        <w:br w:type="textWrapping"/>
      </w:r>
      <w:r>
        <w:t>import com.jnu.lbsprivacy.utils.NavigationTrace;</w:t>
      </w:r>
      <w:r>
        <w:br w:type="textWrapping"/>
      </w:r>
      <w:r>
        <w:t>import com.jnu.lbsprivacy.utils.Path;</w:t>
      </w:r>
      <w:r>
        <w:br w:type="textWrapping"/>
      </w:r>
      <w:r>
        <w:t>import com.jnu.lbsprivacy.utils.TraceCorrection;</w:t>
      </w:r>
      <w:r>
        <w:br w:type="textWrapping"/>
      </w:r>
      <w:r>
        <w:t>import org.json.JSONArray;</w:t>
      </w:r>
      <w:r>
        <w:br w:type="textWrapping"/>
      </w:r>
      <w:r>
        <w:t>import org.json.JSONException;</w:t>
      </w:r>
      <w:r>
        <w:br w:type="textWrapping"/>
      </w:r>
      <w:r>
        <w:t>import org.json.JSONObject;</w:t>
      </w:r>
      <w:r>
        <w:br w:type="textWrapping"/>
      </w:r>
      <w:r>
        <w:t>import java.io.BufferedReader;</w:t>
      </w:r>
      <w:r>
        <w:br w:type="textWrapping"/>
      </w:r>
      <w:r>
        <w:t>import java.io.IOException;</w:t>
      </w:r>
      <w:r>
        <w:br w:type="textWrapping"/>
      </w:r>
      <w:r>
        <w:t>import java.io.InputStream;</w:t>
      </w:r>
      <w:r>
        <w:br w:type="textWrapping"/>
      </w:r>
      <w:r>
        <w:t>import java.io.InputStreamReader;</w:t>
      </w:r>
      <w:r>
        <w:br w:type="textWrapping"/>
      </w:r>
      <w:r>
        <w:t>import java.net.HttpURLConnection;</w:t>
      </w:r>
      <w:r>
        <w:br w:type="textWrapping"/>
      </w:r>
      <w:r>
        <w:t>import java.net.URL;</w:t>
      </w:r>
      <w:r>
        <w:br w:type="textWrapping"/>
      </w:r>
      <w:r>
        <w:t>import java.util.ArrayList;</w:t>
      </w:r>
      <w:r>
        <w:br w:type="textWrapping"/>
      </w:r>
      <w:r>
        <w:t>import java.util.Random;</w:t>
      </w:r>
      <w:r>
        <w:br w:type="textWrapping"/>
      </w:r>
      <w:r>
        <w:t>import io.jenetics.jpx.WayPoint;</w:t>
      </w:r>
      <w:r>
        <w:br w:type="textWrapping"/>
      </w:r>
      <w:r>
        <w:t>public class TraceRebuiltMethod {</w:t>
      </w:r>
      <w:r>
        <w:br w:type="textWrapping"/>
      </w:r>
      <w:r>
        <w:t xml:space="preserve">    private Path path;</w:t>
      </w:r>
      <w:r>
        <w:br w:type="textWrapping"/>
      </w:r>
      <w:r>
        <w:t xml:space="preserve">    private Path decPath;</w:t>
      </w:r>
      <w:r>
        <w:br w:type="textWrapping"/>
      </w:r>
      <w:r>
        <w:t xml:space="preserve">    public int lenResults;</w:t>
      </w:r>
      <w:r>
        <w:br w:type="textWrapping"/>
      </w:r>
      <w:r>
        <w:t xml:space="preserve">    int radius;</w:t>
      </w:r>
      <w:r>
        <w:br w:type="textWrapping"/>
      </w:r>
      <w:r>
        <w:t xml:space="preserve">    public TraceRebuiltMethod(Path p) {</w:t>
      </w:r>
      <w:r>
        <w:br w:type="textWrapping"/>
      </w:r>
      <w:r>
        <w:t xml:space="preserve">        path = p;</w:t>
      </w:r>
      <w:r>
        <w:br w:type="textWrapping"/>
      </w:r>
      <w:r>
        <w:t xml:space="preserve">    }</w:t>
      </w:r>
      <w:r>
        <w:br w:type="textWrapping"/>
      </w:r>
      <w:r>
        <w:t xml:space="preserve">    private LatLng randomlyChoosePoiByCircle(double lat1,double lng1,int radius){</w:t>
      </w:r>
      <w:r>
        <w:br w:type="textWrapping"/>
      </w:r>
      <w:r>
        <w:t xml:space="preserve">        HttpURLConnection connection = null;</w:t>
      </w:r>
      <w:r>
        <w:br w:type="textWrapping"/>
      </w:r>
      <w:r>
        <w:t xml:space="preserve">        BufferedReader reader = null;</w:t>
      </w:r>
      <w:r>
        <w:br w:type="textWrapping"/>
      </w:r>
      <w:r>
        <w:t xml:space="preserve">        try {</w:t>
      </w:r>
      <w:r>
        <w:br w:type="textWrapping"/>
      </w:r>
      <w:r>
        <w:t xml:space="preserve">            URL url = new URL(stringQuery);</w:t>
      </w:r>
      <w:r>
        <w:br w:type="textWrapping"/>
      </w:r>
      <w:r>
        <w:t xml:space="preserve">            connection = (HttpURLConnection) url.openConnection();</w:t>
      </w:r>
      <w:r>
        <w:br w:type="textWrapping"/>
      </w:r>
      <w:r>
        <w:t xml:space="preserve">            connection.setRequestMethod("GET");</w:t>
      </w:r>
      <w:r>
        <w:br w:type="textWrapping"/>
      </w:r>
      <w:r>
        <w:t xml:space="preserve">            connection.setConnectTimeout(50000);</w:t>
      </w:r>
      <w:r>
        <w:br w:type="textWrapping"/>
      </w:r>
      <w:r>
        <w:t xml:space="preserve">            connection.setReadTimeout(50000);</w:t>
      </w:r>
      <w:r>
        <w:br w:type="textWrapping"/>
      </w:r>
      <w:r>
        <w:t xml:space="preserve">            InputStream in = connection.getInputStream();</w:t>
      </w:r>
      <w:r>
        <w:br w:type="textWrapping"/>
      </w:r>
      <w:r>
        <w:t xml:space="preserve">            reader = new BufferedReader(new InputStreamReader(in));</w:t>
      </w:r>
      <w:r>
        <w:br w:type="textWrapping"/>
      </w:r>
      <w:r>
        <w:t xml:space="preserve">            StringBuilder result = new StringBuilder();</w:t>
      </w:r>
      <w:r>
        <w:br w:type="textWrapping"/>
      </w:r>
      <w:r>
        <w:t xml:space="preserve">            String line;</w:t>
      </w:r>
      <w:r>
        <w:br w:type="textWrapping"/>
      </w:r>
      <w:r>
        <w:t xml:space="preserve">            while ((line = reader.readLine()) != null) {</w:t>
      </w:r>
      <w:r>
        <w:br w:type="textWrapping"/>
      </w:r>
      <w:r>
        <w:t xml:space="preserve">                result.append(line);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JSONObject jsonObject = new JSONObject(String.valueOf(result));</w:t>
      </w:r>
      <w:r>
        <w:br w:type="textWrapping"/>
      </w:r>
      <w:r>
        <w:t xml:space="preserve">            JSONArray jsonArrayResults = jsonObject.getJSONArray("results");</w:t>
      </w:r>
      <w:r>
        <w:br w:type="textWrapping"/>
      </w:r>
      <w:r>
        <w:t xml:space="preserve">            lenResults = jsonArrayResults.length();</w:t>
      </w:r>
      <w:r>
        <w:br w:type="textWrapping"/>
      </w:r>
      <w:r>
        <w:t xml:space="preserve">            System.out.println("XXXXXX"+lenResults);</w:t>
      </w:r>
      <w:r>
        <w:br w:type="textWrapping"/>
      </w:r>
      <w:r>
        <w:t xml:space="preserve">            System.out.println("半径" + radius);</w:t>
      </w:r>
      <w:r>
        <w:br w:type="textWrapping"/>
      </w:r>
      <w:r>
        <w:t xml:space="preserve">            if (lenResults == 0){</w:t>
      </w:r>
      <w:r>
        <w:br w:type="textWrapping"/>
      </w:r>
      <w:r>
        <w:t xml:space="preserve">                return null;</w:t>
      </w:r>
      <w:r>
        <w:br w:type="textWrapping"/>
      </w:r>
      <w:r>
        <w:t xml:space="preserve">            }else{</w:t>
      </w:r>
      <w:r>
        <w:br w:type="textWrapping"/>
      </w:r>
      <w:r>
        <w:t xml:space="preserve">                int randIndex = randomlyChoose(lenResults);</w:t>
      </w:r>
      <w:r>
        <w:br w:type="textWrapping"/>
      </w:r>
      <w:r>
        <w:t xml:space="preserve">                JSONObject randValue = jsonArrayResults.getJSONObject(randIndex);</w:t>
      </w:r>
      <w:r>
        <w:br w:type="textWrapping"/>
      </w:r>
      <w:r>
        <w:t xml:space="preserve">                JSONObject location = randValue.getJSONObject("location");</w:t>
      </w:r>
      <w:r>
        <w:br w:type="textWrapping"/>
      </w:r>
      <w:r>
        <w:t xml:space="preserve">                double lat = location.getDouble("lat");</w:t>
      </w:r>
      <w:r>
        <w:br w:type="textWrapping"/>
      </w:r>
      <w:r>
        <w:t xml:space="preserve">                double lng = location.getDouble("lng");</w:t>
      </w:r>
      <w:r>
        <w:br w:type="textWrapping"/>
      </w:r>
      <w:r>
        <w:t xml:space="preserve">                return new LatLng(lat,lng);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 catch (IOException | JSONException e) {</w:t>
      </w:r>
      <w:r>
        <w:br w:type="textWrapping"/>
      </w:r>
      <w:r>
        <w:t xml:space="preserve">            Log.d("eValue", e.toString());</w:t>
      </w:r>
      <w:r>
        <w:br w:type="textWrapping"/>
      </w:r>
      <w:r>
        <w:t xml:space="preserve">            e.printStackTrace();</w:t>
      </w:r>
      <w:r>
        <w:br w:type="textWrapping"/>
      </w:r>
      <w:r>
        <w:t xml:space="preserve">        } finally {</w:t>
      </w:r>
      <w:r>
        <w:br w:type="textWrapping"/>
      </w:r>
      <w:r>
        <w:t xml:space="preserve">            if (reader != null) {</w:t>
      </w:r>
      <w:r>
        <w:br w:type="textWrapping"/>
      </w:r>
      <w:r>
        <w:t xml:space="preserve">                try {</w:t>
      </w:r>
      <w:r>
        <w:br w:type="textWrapping"/>
      </w:r>
      <w:r>
        <w:t xml:space="preserve">                    reader.close();</w:t>
      </w:r>
      <w:r>
        <w:br w:type="textWrapping"/>
      </w:r>
      <w:r>
        <w:t xml:space="preserve">                } catch (IOException e) {</w:t>
      </w:r>
      <w:r>
        <w:br w:type="textWrapping"/>
      </w:r>
      <w:r>
        <w:t xml:space="preserve">                    e.printStackTrace();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    connection.disconnect();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null;</w:t>
      </w:r>
      <w:r>
        <w:br w:type="textWrapping"/>
      </w:r>
      <w:r>
        <w:t xml:space="preserve">    }</w:t>
      </w:r>
      <w:r>
        <w:br w:type="textWrapping"/>
      </w:r>
      <w:r>
        <w:t xml:space="preserve">    private int randomlyChoose(int lenResults) {</w:t>
      </w:r>
      <w:r>
        <w:br w:type="textWrapping"/>
      </w:r>
      <w:r>
        <w:t xml:space="preserve">        int x;</w:t>
      </w:r>
      <w:r>
        <w:br w:type="textWrapping"/>
      </w:r>
      <w:r>
        <w:t xml:space="preserve">        Random random = new Random();</w:t>
      </w:r>
      <w:r>
        <w:br w:type="textWrapping"/>
      </w:r>
      <w:r>
        <w:t xml:space="preserve">        x = random.nextInt(lenResults);</w:t>
      </w:r>
      <w:r>
        <w:br w:type="textWrapping"/>
      </w:r>
      <w:r>
        <w:t xml:space="preserve">        return x;</w:t>
      </w:r>
      <w:r>
        <w:br w:type="textWrapping"/>
      </w:r>
      <w:r>
        <w:t xml:space="preserve">    }</w:t>
      </w:r>
      <w:r>
        <w:br w:type="textWrapping"/>
      </w:r>
      <w:r>
        <w:t xml:space="preserve">    private WayPoint ConvertToWaypoint(LatLng sourceLatLng)</w:t>
      </w:r>
      <w:r>
        <w:br w:type="textWrapping"/>
      </w:r>
      <w:r>
        <w:t xml:space="preserve">    {</w:t>
      </w:r>
      <w:r>
        <w:br w:type="textWrapping"/>
      </w:r>
      <w:r>
        <w:t xml:space="preserve">        double m=sourceLatLng.latitude;</w:t>
      </w:r>
      <w:r>
        <w:br w:type="textWrapping"/>
      </w:r>
      <w:r>
        <w:t xml:space="preserve">        double n=sourceLatLng.longitude;</w:t>
      </w:r>
      <w:r>
        <w:br w:type="textWrapping"/>
      </w:r>
      <w:r>
        <w:t xml:space="preserve">        WayPoint wayPoint=WayPoint.builder()</w:t>
      </w:r>
      <w:r>
        <w:br w:type="textWrapping"/>
      </w:r>
      <w:r>
        <w:t xml:space="preserve">                .lat(m).lon(n)</w:t>
      </w:r>
      <w:r>
        <w:br w:type="textWrapping"/>
      </w:r>
      <w:r>
        <w:t xml:space="preserve">                .build();</w:t>
      </w:r>
      <w:r>
        <w:br w:type="textWrapping"/>
      </w:r>
      <w:r>
        <w:t xml:space="preserve">        return wayPoint;</w:t>
      </w:r>
      <w:r>
        <w:br w:type="textWrapping"/>
      </w:r>
      <w:r>
        <w:t xml:space="preserve">    }</w:t>
      </w:r>
      <w:r>
        <w:br w:type="textWrapping"/>
      </w:r>
      <w:r>
        <w:t xml:space="preserve">    private LatLng ConvertToLatLng(WayPoint wayPoint)</w:t>
      </w:r>
      <w:r>
        <w:br w:type="textWrapping"/>
      </w:r>
      <w:r>
        <w:t xml:space="preserve">    {</w:t>
      </w:r>
      <w:r>
        <w:br w:type="textWrapping"/>
      </w:r>
      <w:r>
        <w:t xml:space="preserve">        LatLng latLng = new LatLng(wayPoint.getLatitude().doubleValue(),wayPoint.getLongitude().doubleValue());</w:t>
      </w:r>
      <w:r>
        <w:br w:type="textWrapping"/>
      </w:r>
      <w:r>
        <w:t xml:space="preserve">        return latLng;</w:t>
      </w:r>
      <w:r>
        <w:br w:type="textWrapping"/>
      </w:r>
      <w:r>
        <w:t xml:space="preserve">    }</w:t>
      </w:r>
      <w:r>
        <w:br w:type="textWrapping"/>
      </w:r>
      <w:r>
        <w:t xml:space="preserve">    private static WayPoint LatLngCalculateMidPoint(double lat1, double lng1, double lat2, double lng2) {</w:t>
      </w:r>
      <w:r>
        <w:br w:type="textWrapping"/>
      </w:r>
      <w:r>
        <w:t xml:space="preserve">        double dLng = Math.toRadians(lng2 - lng1);</w:t>
      </w:r>
      <w:r>
        <w:br w:type="textWrapping"/>
      </w:r>
      <w:r>
        <w:t xml:space="preserve">        lat1 = Math.toRadians(lat1);</w:t>
      </w:r>
      <w:r>
        <w:br w:type="textWrapping"/>
      </w:r>
      <w:r>
        <w:t xml:space="preserve">        lat2 = Math.toRadians(lat2);</w:t>
      </w:r>
      <w:r>
        <w:br w:type="textWrapping"/>
      </w:r>
      <w:r>
        <w:t xml:space="preserve">        lng1 = Math.toRadians(lng1);</w:t>
      </w:r>
      <w:r>
        <w:br w:type="textWrapping"/>
      </w:r>
      <w:r>
        <w:t xml:space="preserve">        double lng3 = lng1 + Math.atan2(By, Math.cos(lat1) + Bx);</w:t>
      </w:r>
      <w:r>
        <w:br w:type="textWrapping"/>
      </w:r>
      <w:r>
        <w:t xml:space="preserve">        WayPoint midPoint;</w:t>
      </w:r>
      <w:r>
        <w:br w:type="textWrapping"/>
      </w:r>
      <w:r>
        <w:t xml:space="preserve">        midPoint = WayPoint.builder()</w:t>
      </w:r>
      <w:r>
        <w:br w:type="textWrapping"/>
      </w:r>
      <w:r>
        <w:t xml:space="preserve">                .lat(Math.toDegrees(lat3))</w:t>
      </w:r>
      <w:r>
        <w:br w:type="textWrapping"/>
      </w:r>
      <w:r>
        <w:t xml:space="preserve">                .lon(Math.toDegrees(lng3))</w:t>
      </w:r>
      <w:r>
        <w:br w:type="textWrapping"/>
      </w:r>
      <w:r>
        <w:t xml:space="preserve">                .build();</w:t>
      </w:r>
      <w:r>
        <w:br w:type="textWrapping"/>
      </w:r>
      <w:r>
        <w:t xml:space="preserve">        return midPoint;</w:t>
      </w:r>
      <w:r>
        <w:br w:type="textWrapping"/>
      </w:r>
      <w:r>
        <w:t xml:space="preserve">    }</w:t>
      </w:r>
      <w:r>
        <w:br w:type="textWrapping"/>
      </w:r>
      <w:r>
        <w:t xml:space="preserve">    @RequiresApi(api = Build.VERSION_CODES.O)</w:t>
      </w:r>
      <w:r>
        <w:br w:type="textWrapping"/>
      </w:r>
      <w:r>
        <w:t xml:space="preserve">    private ArrayList&lt;WayPoint&gt; getPoint() {</w:t>
      </w:r>
      <w:r>
        <w:br w:type="textWrapping"/>
      </w:r>
      <w:r>
        <w:t xml:space="preserve">        int length = path.getLatLngList().size();</w:t>
      </w:r>
      <w:r>
        <w:br w:type="textWrapping"/>
      </w:r>
      <w:r>
        <w:t xml:space="preserve">        if(length&gt;50) {</w:t>
      </w:r>
      <w:r>
        <w:br w:type="textWrapping"/>
      </w:r>
      <w:r>
        <w:t xml:space="preserve">            DouglasPeucker douglasPeucker = new DouglasPeucker();</w:t>
      </w:r>
      <w:r>
        <w:br w:type="textWrapping"/>
      </w:r>
      <w:r>
        <w:t xml:space="preserve">            decPath = douglasPeucker.run(path, 1e-3d);</w:t>
      </w:r>
      <w:r>
        <w:br w:type="textWrapping"/>
      </w:r>
      <w:r>
        <w:t xml:space="preserve">        }</w:t>
      </w:r>
      <w:r>
        <w:br w:type="textWrapping"/>
      </w:r>
      <w:r>
        <w:t xml:space="preserve">        else decPath=path;</w:t>
      </w:r>
      <w:r>
        <w:br w:type="textWrapping"/>
      </w:r>
      <w:r>
        <w:t xml:space="preserve">        System.out.println("************"+decPath.getLatLngList().size());</w:t>
      </w:r>
      <w:r>
        <w:br w:type="textWrapping"/>
      </w:r>
      <w:r>
        <w:t xml:space="preserve">        int k = decPath.getLatLngList().size();</w:t>
      </w:r>
      <w:r>
        <w:br w:type="textWrapping"/>
      </w:r>
      <w:r>
        <w:t xml:space="preserve">        LatLng latLng;</w:t>
      </w:r>
      <w:r>
        <w:br w:type="textWrapping"/>
      </w:r>
      <w:r>
        <w:t xml:space="preserve">        ArrayList&lt;WayPoint&gt; wayPoint = decPath.getWayPoints();</w:t>
      </w:r>
      <w:r>
        <w:br w:type="textWrapping"/>
      </w:r>
      <w:r>
        <w:t xml:space="preserve">        ArrayList&lt;WayPoint&gt; mywayPoint = new ArrayList&lt;&gt;();</w:t>
      </w:r>
      <w:r>
        <w:br w:type="textWrapping"/>
      </w:r>
      <w:r>
        <w:t xml:space="preserve">        int i = 0;</w:t>
      </w:r>
      <w:r>
        <w:br w:type="textWrapping"/>
      </w:r>
      <w:r>
        <w:t xml:space="preserve">        int j;</w:t>
      </w:r>
      <w:r>
        <w:br w:type="textWrapping"/>
      </w:r>
      <w:r>
        <w:t xml:space="preserve">        double poilat = 0;</w:t>
      </w:r>
      <w:r>
        <w:br w:type="textWrapping"/>
      </w:r>
      <w:r>
        <w:t xml:space="preserve">        double poilng = 0;</w:t>
      </w:r>
      <w:r>
        <w:br w:type="textWrapping"/>
      </w:r>
      <w:r>
        <w:t xml:space="preserve">        radius = 200;</w:t>
      </w:r>
      <w:r>
        <w:br w:type="textWrapping"/>
      </w:r>
      <w:r>
        <w:t xml:space="preserve">        mywayPoint.add(wayPoint.get(0));</w:t>
      </w:r>
      <w:r>
        <w:br w:type="textWrapping"/>
      </w:r>
      <w:r>
        <w:t xml:space="preserve">        for (j = 1; j &lt; k - 2; j++) {</w:t>
      </w:r>
      <w:r>
        <w:br w:type="textWrapping"/>
      </w:r>
      <w:r>
        <w:t xml:space="preserve">            double jlat = wayPoint.get(j).getLatitude().doubleValue();</w:t>
      </w:r>
      <w:r>
        <w:br w:type="textWrapping"/>
      </w:r>
      <w:r>
        <w:t xml:space="preserve">            double jlng = wayPoint.get(j).getLongitude().doubleValue();</w:t>
      </w:r>
      <w:r>
        <w:br w:type="textWrapping"/>
      </w:r>
      <w:r>
        <w:t xml:space="preserve">            double ilat = wayPoint.get(i).getLatitude().doubleValue();</w:t>
      </w:r>
      <w:r>
        <w:br w:type="textWrapping"/>
      </w:r>
      <w:r>
        <w:t xml:space="preserve">            double ilng = wayPoint.get(i).getLongitude().doubleValue();</w:t>
      </w:r>
      <w:r>
        <w:br w:type="textWrapping"/>
      </w:r>
      <w:r>
        <w:t xml:space="preserve">            WayPoint mid = LatLngCalculateMidPoint(ilat, ilng, wayPoint.get(j).getLatitude().doubleValue(), wayPoint.get(j).getLongitude().doubleValue());</w:t>
      </w:r>
      <w:r>
        <w:br w:type="textWrapping"/>
      </w:r>
      <w:r>
        <w:t xml:space="preserve">            latLng = randomlyChoosePoiByCircle(jlat, jlng, radius);</w:t>
      </w:r>
      <w:r>
        <w:br w:type="textWrapping"/>
      </w:r>
      <w:r>
        <w:t xml:space="preserve">            if(lenResults&gt;5) radius = radius/2;</w:t>
      </w:r>
      <w:r>
        <w:br w:type="textWrapping"/>
      </w:r>
      <w:r>
        <w:t xml:space="preserve">            if(lenResults&lt;5 &amp;&amp; radius &gt;3) radius = 200;</w:t>
      </w:r>
      <w:r>
        <w:br w:type="textWrapping"/>
      </w:r>
      <w:r>
        <w:t xml:space="preserve">            if(lenResults&lt;3) radius += 200;</w:t>
      </w:r>
      <w:r>
        <w:br w:type="textWrapping"/>
      </w:r>
      <w:r>
        <w:t xml:space="preserve">            if (latLng!=null &amp;&amp; poilat == latLng.latitude &amp;&amp; poilng == latLng.longitude)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latLng = randomlyChoosePoiByCircle(jlat, jlng, radius);</w:t>
      </w:r>
      <w:r>
        <w:br w:type="textWrapping"/>
      </w:r>
      <w:r>
        <w:t xml:space="preserve">                mywayPoint.add(ConvertToWaypoint(latLng));</w:t>
      </w:r>
      <w:r>
        <w:br w:type="textWrapping"/>
      </w:r>
      <w:r>
        <w:t xml:space="preserve">                poilat = latLng.latitude;</w:t>
      </w:r>
      <w:r>
        <w:br w:type="textWrapping"/>
      </w:r>
      <w:r>
        <w:t xml:space="preserve">                poilng = latLng.longitude;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if(latLng==null)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System.out.println("没有找到");</w:t>
      </w:r>
      <w:r>
        <w:br w:type="textWrapping"/>
      </w:r>
      <w:r>
        <w:t xml:space="preserve">                i=j;</w:t>
      </w:r>
      <w:r>
        <w:br w:type="textWrapping"/>
      </w:r>
      <w:r>
        <w:t xml:space="preserve">                j++;</w:t>
      </w:r>
      <w:r>
        <w:br w:type="textWrapping"/>
      </w:r>
      <w:r>
        <w:t xml:space="preserve">                WayPoint mid1 = LatLngCalculateMidPoint( wayPoint.get(i).getLatitude().doubleValue(), wayPoint.get(i).getLongitude().doubleValue(), wayPoint.get(j).getLatitude().doubleValue(), wayPoint.get(j).getLongitude().doubleValue());</w:t>
      </w:r>
      <w:r>
        <w:br w:type="textWrapping"/>
      </w:r>
      <w:r>
        <w:t xml:space="preserve">                mywayPoint.add(mid1);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if(latLng!=null &amp;&amp; poilat != latLng.latitude &amp;&amp; poilng != latLng.longitude)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mywayPoint.add(ConvertToWaypoint(latLng));</w:t>
      </w:r>
      <w:r>
        <w:br w:type="textWrapping"/>
      </w:r>
      <w:r>
        <w:t xml:space="preserve">                poilat = latLng.latitude;</w:t>
      </w:r>
      <w:r>
        <w:br w:type="textWrapping"/>
      </w:r>
      <w:r>
        <w:t xml:space="preserve">                poilng = latLng.longitude;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i = j;</w:t>
      </w:r>
      <w:r>
        <w:br w:type="textWrapping"/>
      </w:r>
      <w:r>
        <w:t xml:space="preserve">        }</w:t>
      </w:r>
      <w:r>
        <w:br w:type="textWrapping"/>
      </w:r>
      <w:r>
        <w:t xml:space="preserve">        mywayPoint.add(wayPoint.get(k-1));</w:t>
      </w:r>
      <w:r>
        <w:br w:type="textWrapping"/>
      </w:r>
      <w:r>
        <w:t xml:space="preserve">        return mywayPoint;</w:t>
      </w:r>
      <w:r>
        <w:br w:type="textWrapping"/>
      </w:r>
      <w:r>
        <w:t xml:space="preserve">    }</w:t>
      </w:r>
      <w:r>
        <w:br w:type="textWrapping"/>
      </w:r>
      <w:r>
        <w:t xml:space="preserve">    private WayPoint getMyWaypoint(ArrayList&lt;WayPoint&gt; wayPoints,int k)</w:t>
      </w:r>
      <w:r>
        <w:br w:type="textWrapping"/>
      </w:r>
      <w:r>
        <w:t xml:space="preserve">    {</w:t>
      </w:r>
      <w:r>
        <w:br w:type="textWrapping"/>
      </w:r>
      <w:r>
        <w:t xml:space="preserve">        return wayPoints.get(k);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double getDistance(double lng1,double lat1,double lng2,double lat2){</w:t>
      </w:r>
      <w:r>
        <w:br w:type="textWrapping"/>
      </w:r>
      <w:r>
        <w:t xml:space="preserve">        double radLat1 = Math.toRadians(lat1);</w:t>
      </w:r>
      <w:r>
        <w:br w:type="textWrapping"/>
      </w:r>
      <w:r>
        <w:t xml:space="preserve">        double radLat2 = Math.toRadians(lat2);</w:t>
      </w:r>
      <w:r>
        <w:br w:type="textWrapping"/>
      </w:r>
      <w:r>
        <w:t xml:space="preserve">        double a = radLat1 - radLat2;</w:t>
      </w:r>
      <w:r>
        <w:br w:type="textWrapping"/>
      </w:r>
      <w:r>
        <w:t xml:space="preserve">        double b = Math.toRadians(lng1) - Math.toRadians(lng2);</w:t>
      </w:r>
      <w:r>
        <w:br w:type="textWrapping"/>
      </w:r>
      <w:r>
        <w:t xml:space="preserve">        return s;</w:t>
      </w:r>
      <w:r>
        <w:br w:type="textWrapping"/>
      </w:r>
      <w:r>
        <w:t xml:space="preserve">    }</w:t>
      </w:r>
      <w:r>
        <w:br w:type="textWrapping"/>
      </w:r>
      <w:r>
        <w:t xml:space="preserve">    @RequiresApi(api = Build.VERSION_CODES.O)</w:t>
      </w:r>
      <w:r>
        <w:br w:type="textWrapping"/>
      </w:r>
      <w:r>
        <w:t xml:space="preserve">    public Path getResult() {</w:t>
      </w:r>
      <w:r>
        <w:br w:type="textWrapping"/>
      </w:r>
      <w:r>
        <w:t xml:space="preserve">        Path res = new Path();</w:t>
      </w:r>
      <w:r>
        <w:br w:type="textWrapping"/>
      </w:r>
      <w:r>
        <w:t xml:space="preserve">        ArrayList&lt;WayPoint&gt; finelPoint=getPoint();</w:t>
      </w:r>
      <w:r>
        <w:br w:type="textWrapping"/>
      </w:r>
      <w:r>
        <w:t xml:space="preserve">        for(int i= 0;i&lt; finelPoint.size();i++) {</w:t>
      </w:r>
      <w:r>
        <w:br w:type="textWrapping"/>
      </w:r>
      <w:r>
        <w:t xml:space="preserve">            res.addWayPoint(getMyWaypoint(finelPoint, i));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res;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BaseHook.java</w:t>
      </w:r>
    </w:p>
    <w:p>
      <w:r>
        <w:t>package com.jnu.lbsprivacy.hooks;</w:t>
      </w:r>
      <w:r>
        <w:br w:type="textWrapping"/>
      </w:r>
      <w:r>
        <w:t>import android.content.SharedPreferences;</w:t>
      </w:r>
      <w:r>
        <w:br w:type="textWrapping"/>
      </w:r>
      <w:r>
        <w:t>import de.robv.android.xposed.XC_MethodHook;</w:t>
      </w:r>
      <w:r>
        <w:br w:type="textWrapping"/>
      </w:r>
      <w:r>
        <w:t>import de.robv.android.xposed.XSharedPreferences;</w:t>
      </w:r>
      <w:r>
        <w:br w:type="textWrapping"/>
      </w:r>
      <w:r>
        <w:t>public abstract class BaseHook extends XC_MethodHook {</w:t>
      </w:r>
      <w:r>
        <w:br w:type="textWrapping"/>
      </w:r>
      <w:r>
        <w:t xml:space="preserve">    protected String pkgname;</w:t>
      </w:r>
      <w:r>
        <w:br w:type="textWrapping"/>
      </w:r>
      <w:r>
        <w:t xml:space="preserve">    protected ClassLoader classLoader;</w:t>
      </w:r>
      <w:r>
        <w:br w:type="textWrapping"/>
      </w:r>
      <w:r>
        <w:t xml:space="preserve">    public BaseHook(int i, ClassLoader classLoader2, String str) {</w:t>
      </w:r>
      <w:r>
        <w:br w:type="textWrapping"/>
      </w:r>
      <w:r>
        <w:t xml:space="preserve">        super(i);</w:t>
      </w:r>
      <w:r>
        <w:br w:type="textWrapping"/>
      </w:r>
      <w:r>
        <w:t xml:space="preserve">        this.classLoader = classLoader2;</w:t>
      </w:r>
      <w:r>
        <w:br w:type="textWrapping"/>
      </w:r>
      <w:r>
        <w:t xml:space="preserve">        this.pkgname = str;</w:t>
      </w:r>
      <w:r>
        <w:br w:type="textWrapping"/>
      </w:r>
      <w:r>
        <w:t xml:space="preserve">    }</w:t>
      </w:r>
      <w:r>
        <w:br w:type="textWrapping"/>
      </w:r>
      <w:r>
        <w:t xml:space="preserve">    public BaseHook(ClassLoader classLoader2, String str) {</w:t>
      </w:r>
      <w:r>
        <w:br w:type="textWrapping"/>
      </w:r>
      <w:r>
        <w:t xml:space="preserve">        this.classLoader = classLoader2;</w:t>
      </w:r>
      <w:r>
        <w:br w:type="textWrapping"/>
      </w:r>
      <w:r>
        <w:t xml:space="preserve">        this.pkgname = str;</w:t>
      </w:r>
      <w:r>
        <w:br w:type="textWrapping"/>
      </w:r>
      <w:r>
        <w:t xml:space="preserve">    }</w:t>
      </w:r>
      <w:r>
        <w:br w:type="textWrapping"/>
      </w:r>
      <w:r>
        <w:t xml:space="preserve">    public abstract void install();</w:t>
      </w:r>
      <w:r>
        <w:br w:type="textWrapping"/>
      </w:r>
      <w:r>
        <w:t xml:space="preserve">    public abstract void myAfterHookedMethod(XC_MethodHook.MethodHookParam methodHookParam);</w:t>
      </w:r>
      <w:r>
        <w:br w:type="textWrapping"/>
      </w:r>
      <w:r>
        <w:t xml:space="preserve">    public void afterHookedMethod(XC_MethodHook.MethodHookParam methodHookParam) {</w:t>
      </w:r>
      <w:r>
        <w:br w:type="textWrapping"/>
      </w:r>
      <w:r>
        <w:t xml:space="preserve">        myAfterHookedMethod(methodHookParam);</w:t>
      </w:r>
      <w:r>
        <w:br w:type="textWrapping"/>
      </w:r>
      <w:r>
        <w:t xml:space="preserve">    }</w:t>
      </w:r>
      <w:r>
        <w:br w:type="textWrapping"/>
      </w:r>
      <w:r>
        <w:t xml:space="preserve">    public abstract String tag();</w:t>
      </w:r>
      <w:r>
        <w:br w:type="textWrapping"/>
      </w:r>
      <w:r>
        <w:t xml:space="preserve">    public abstract void myBeforeHookedMethod(XC_MethodHook.MethodHookParam methodHookParam);</w:t>
      </w:r>
      <w:r>
        <w:br w:type="textWrapping"/>
      </w:r>
      <w:r>
        <w:t xml:space="preserve">    public void beforeHookedMethod(XC_MethodHook.MethodHookParam methodHookParam) {</w:t>
      </w:r>
      <w:r>
        <w:br w:type="textWrapping"/>
      </w:r>
      <w:r>
        <w:t xml:space="preserve">        myBeforeHookedMethod(methodHookParam);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LMgetBestProviderHook.java</w:t>
      </w:r>
    </w:p>
    <w:p>
      <w:r>
        <w:t>package com.jnu.lbsprivacy.hooks;</w:t>
      </w:r>
      <w:r>
        <w:br w:type="textWrapping"/>
      </w:r>
      <w:r>
        <w:t>import android.location.Criteria;</w:t>
      </w:r>
      <w:r>
        <w:br w:type="textWrapping"/>
      </w:r>
      <w:r>
        <w:t>import android.location.LocationManager;</w:t>
      </w:r>
      <w:r>
        <w:br w:type="textWrapping"/>
      </w:r>
      <w:r>
        <w:t>import de.robv.android.xposed.XSharedPreferences;</w:t>
      </w:r>
      <w:r>
        <w:br w:type="textWrapping"/>
      </w:r>
      <w:r>
        <w:t>import de.robv.android.xposed.XposedBridge;</w:t>
      </w:r>
      <w:r>
        <w:br w:type="textWrapping"/>
      </w:r>
      <w:r>
        <w:t>import de.robv.android.xposed.XposedHelpers;</w:t>
      </w:r>
      <w:r>
        <w:br w:type="textWrapping"/>
      </w:r>
      <w:r>
        <w:t>public class LMgetBestProviderHook extends BaseHook{</w:t>
      </w:r>
      <w:r>
        <w:br w:type="textWrapping"/>
      </w:r>
      <w:r>
        <w:t xml:space="preserve">    public LMgetBestProviderHook(ClassLoader classLoader2, String str) {</w:t>
      </w:r>
      <w:r>
        <w:br w:type="textWrapping"/>
      </w:r>
      <w:r>
        <w:t xml:space="preserve">        super(classLoader2, str);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install() {</w:t>
      </w:r>
      <w:r>
        <w:br w:type="textWrapping"/>
      </w:r>
      <w:r>
        <w:t xml:space="preserve">        XposedHelpers.findAndHookMethod(LocationManager.class, "getBestProvider", Criteria.class, Boolean.TYPE, this);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myAfterHookedMethod(MethodHookParam methodHookParam) {</w:t>
      </w:r>
      <w:r>
        <w:br w:type="textWrapping"/>
      </w:r>
      <w:r>
        <w:t xml:space="preserve">        XposedBridge.log(String.format(tag() + "%s {return GPS_PROVIDER directly}", this.pkgname));</w:t>
      </w:r>
      <w:r>
        <w:br w:type="textWrapping"/>
      </w:r>
      <w:r>
        <w:t xml:space="preserve">        methodHookParam.setResult("gps");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String tag() {</w:t>
      </w:r>
      <w:r>
        <w:br w:type="textWrapping"/>
      </w:r>
      <w:r>
        <w:t xml:space="preserve">        return "LM:gbp";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myBeforeHookedMethod(MethodHookParam methodHookParam) {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LMgetLastKnownLocationHook.java</w:t>
      </w:r>
    </w:p>
    <w:p>
      <w:r>
        <w:t>package com.jnu.lbsprivacy.hooks;</w:t>
      </w:r>
      <w:r>
        <w:br w:type="textWrapping"/>
      </w:r>
      <w:r>
        <w:t>import android.location.LocationManager;</w:t>
      </w:r>
      <w:r>
        <w:br w:type="textWrapping"/>
      </w:r>
      <w:r>
        <w:t>import de.robv.android.xposed.XposedBridge;</w:t>
      </w:r>
      <w:r>
        <w:br w:type="textWrapping"/>
      </w:r>
      <w:r>
        <w:t>import de.robv.android.xposed.XposedHelpers;</w:t>
      </w:r>
      <w:r>
        <w:br w:type="textWrapping"/>
      </w:r>
      <w:r>
        <w:t>import static com.jnu.lbsprivacy.utils.LocationHookUtils.getPrefs;</w:t>
      </w:r>
      <w:r>
        <w:br w:type="textWrapping"/>
      </w:r>
      <w:r>
        <w:t>import static com.jnu.lbsprivacy.utils.LocationHookUtils.setLocationResult;</w:t>
      </w:r>
      <w:r>
        <w:br w:type="textWrapping"/>
      </w:r>
      <w:r>
        <w:t>public class LMgetLastKnownLocationHook extends BaseHook {</w:t>
      </w:r>
      <w:r>
        <w:br w:type="textWrapping"/>
      </w:r>
      <w:r>
        <w:t xml:space="preserve">    public LMgetLastKnownLocationHook(ClassLoader classLoader2, String str) {</w:t>
      </w:r>
      <w:r>
        <w:br w:type="textWrapping"/>
      </w:r>
      <w:r>
        <w:t xml:space="preserve">        super(classLoader2, str);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install() {</w:t>
      </w:r>
      <w:r>
        <w:br w:type="textWrapping"/>
      </w:r>
      <w:r>
        <w:t xml:space="preserve">        XposedHelpers.findAndHookMethod(LocationManager.class, "getLastKnownLocation", String.class, this);</w:t>
      </w:r>
      <w:r>
        <w:br w:type="textWrapping"/>
      </w:r>
      <w:r>
        <w:t xml:space="preserve">        XposedBridge.log("[LM:glkl] installed");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myAfterHookedMethod(MethodHookParam methodHookParam) {</w:t>
      </w:r>
      <w:r>
        <w:br w:type="textWrapping"/>
      </w:r>
      <w:r>
        <w:t xml:space="preserve">        setLocationResult(methodHookParam, getPrefs(), pkgname, tag());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String tag() {</w:t>
      </w:r>
      <w:r>
        <w:br w:type="textWrapping"/>
      </w:r>
      <w:r>
        <w:t xml:space="preserve">        return "[LM:glkl]";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myBeforeHookedMethod(MethodHookParam methodHookParam) {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LMgetLastLocationHook.java</w:t>
      </w:r>
    </w:p>
    <w:p>
      <w:r>
        <w:t>package com.jnu.lbsprivacy.hooks;</w:t>
      </w:r>
      <w:r>
        <w:br w:type="textWrapping"/>
      </w:r>
      <w:r>
        <w:t>import android.location.LocationManager;</w:t>
      </w:r>
      <w:r>
        <w:br w:type="textWrapping"/>
      </w:r>
      <w:r>
        <w:t>import de.robv.android.xposed.XposedBridge;</w:t>
      </w:r>
      <w:r>
        <w:br w:type="textWrapping"/>
      </w:r>
      <w:r>
        <w:t>import de.robv.android.xposed.XposedHelpers;</w:t>
      </w:r>
      <w:r>
        <w:br w:type="textWrapping"/>
      </w:r>
      <w:r>
        <w:t>import static com.jnu.lbsprivacy.utils.LocationHookUtils.getPrefs;</w:t>
      </w:r>
      <w:r>
        <w:br w:type="textWrapping"/>
      </w:r>
      <w:r>
        <w:t>import static com.jnu.lbsprivacy.utils.LocationHookUtils.setLocationResult;</w:t>
      </w:r>
      <w:r>
        <w:br w:type="textWrapping"/>
      </w:r>
      <w:r>
        <w:t>public class LMgetLastLocationHook extends BaseHook {</w:t>
      </w:r>
      <w:r>
        <w:br w:type="textWrapping"/>
      </w:r>
      <w:r>
        <w:t xml:space="preserve">    public LMgetLastLocationHook(ClassLoader classLoader2, String str) {</w:t>
      </w:r>
      <w:r>
        <w:br w:type="textWrapping"/>
      </w:r>
      <w:r>
        <w:t xml:space="preserve">        super(classLoader2, str);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install() {</w:t>
      </w:r>
      <w:r>
        <w:br w:type="textWrapping"/>
      </w:r>
      <w:r>
        <w:t xml:space="preserve">        XposedHelpers.findAndHookMethod(LocationManager.class, "getLastLocation", this);</w:t>
      </w:r>
      <w:r>
        <w:br w:type="textWrapping"/>
      </w:r>
      <w:r>
        <w:t xml:space="preserve">        XposedBridge.log("[LM:gll] installed");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myAfterHookedMethod(MethodHookParam methodHookParam) {</w:t>
      </w:r>
      <w:r>
        <w:br w:type="textWrapping"/>
      </w:r>
      <w:r>
        <w:t xml:space="preserve">        setLocationResult(methodHookParam, getPrefs(), pkgname, tag());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String tag() {</w:t>
      </w:r>
      <w:r>
        <w:br w:type="textWrapping"/>
      </w:r>
      <w:r>
        <w:t xml:space="preserve">        return "[LM:gll]";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myBeforeHookedMethod(MethodHookParam methodHookParam) {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LMgetProvidersHook.java</w:t>
      </w:r>
    </w:p>
    <w:p>
      <w:r>
        <w:t>package com.jnu.lbsprivacy.hooks;</w:t>
      </w:r>
      <w:r>
        <w:br w:type="textWrapping"/>
      </w:r>
      <w:r>
        <w:t>import android.location.LocationManager;</w:t>
      </w:r>
      <w:r>
        <w:br w:type="textWrapping"/>
      </w:r>
      <w:r>
        <w:t>import java.util.ArrayList;</w:t>
      </w:r>
      <w:r>
        <w:br w:type="textWrapping"/>
      </w:r>
      <w:r>
        <w:t>import java.util.List;</w:t>
      </w:r>
      <w:r>
        <w:br w:type="textWrapping"/>
      </w:r>
      <w:r>
        <w:t>import de.robv.android.xposed.XSharedPreferences;</w:t>
      </w:r>
      <w:r>
        <w:br w:type="textWrapping"/>
      </w:r>
      <w:r>
        <w:t>import de.robv.android.xposed.XposedBridge;</w:t>
      </w:r>
      <w:r>
        <w:br w:type="textWrapping"/>
      </w:r>
      <w:r>
        <w:t>import de.robv.android.xposed.XposedHelpers;</w:t>
      </w:r>
      <w:r>
        <w:br w:type="textWrapping"/>
      </w:r>
      <w:r>
        <w:t>public class LMgetProvidersHook extends BaseHook{</w:t>
      </w:r>
      <w:r>
        <w:br w:type="textWrapping"/>
      </w:r>
      <w:r>
        <w:t xml:space="preserve">    public LMgetProvidersHook(ClassLoader classLoader2, String str) {</w:t>
      </w:r>
      <w:r>
        <w:br w:type="textWrapping"/>
      </w:r>
      <w:r>
        <w:t xml:space="preserve">        super(classLoader2, str);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install() {</w:t>
      </w:r>
      <w:r>
        <w:br w:type="textWrapping"/>
      </w:r>
      <w:r>
        <w:t xml:space="preserve">        XposedHelpers.findAndHookMethod(LocationManager.class, "getProviders", Boolean.TYPE, this);</w:t>
      </w:r>
      <w:r>
        <w:br w:type="textWrapping"/>
      </w:r>
      <w:r>
        <w:t xml:space="preserve">        XposedBridge.log("[LM:gp] installed.");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myAfterHookedMethod(MethodHookParam methodHookParam) {</w:t>
      </w:r>
      <w:r>
        <w:br w:type="textWrapping"/>
      </w:r>
      <w:r>
        <w:t xml:space="preserve">        XposedBridge.log("[LM:gp]@ " + this.pkgname + " " + methodHookParam.getResult());</w:t>
      </w:r>
      <w:r>
        <w:br w:type="textWrapping"/>
      </w:r>
      <w:r>
        <w:t xml:space="preserve">        Object res, orig;</w:t>
      </w:r>
      <w:r>
        <w:br w:type="textWrapping"/>
      </w:r>
      <w:r>
        <w:t xml:space="preserve">        orig = methodHookParam.getResult();</w:t>
      </w:r>
      <w:r>
        <w:br w:type="textWrapping"/>
      </w:r>
      <w:r>
        <w:t xml:space="preserve">        if (orig == null) {</w:t>
      </w:r>
      <w:r>
        <w:br w:type="textWrapping"/>
      </w:r>
      <w:r>
        <w:t xml:space="preserve">            res = new ArrayList();</w:t>
      </w:r>
      <w:r>
        <w:br w:type="textWrapping"/>
      </w:r>
      <w:r>
        <w:t xml:space="preserve">        } else  {</w:t>
      </w:r>
      <w:r>
        <w:br w:type="textWrapping"/>
      </w:r>
      <w:r>
        <w:t xml:space="preserve">            res = (List) orig;</w:t>
      </w:r>
      <w:r>
        <w:br w:type="textWrapping"/>
      </w:r>
      <w:r>
        <w:t xml:space="preserve">        }</w:t>
      </w:r>
      <w:r>
        <w:br w:type="textWrapping"/>
      </w:r>
      <w:r>
        <w:t xml:space="preserve">        if (!((List) res).contains("gps")) {</w:t>
      </w:r>
      <w:r>
        <w:br w:type="textWrapping"/>
      </w:r>
      <w:r>
        <w:t xml:space="preserve">            XposedBridge.log(String.format(tag() + " {add GPS_PROVIDER to the list}", this.pkgname));</w:t>
      </w:r>
      <w:r>
        <w:br w:type="textWrapping"/>
      </w:r>
      <w:r>
        <w:t xml:space="preserve">            ((List) res).add("gps");</w:t>
      </w:r>
      <w:r>
        <w:br w:type="textWrapping"/>
      </w:r>
      <w:r>
        <w:t xml:space="preserve">        }</w:t>
      </w:r>
      <w:r>
        <w:br w:type="textWrapping"/>
      </w:r>
      <w:r>
        <w:t xml:space="preserve">        methodHookParam.setResult(res);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String tag() {</w:t>
      </w:r>
      <w:r>
        <w:br w:type="textWrapping"/>
      </w:r>
      <w:r>
        <w:t xml:space="preserve">        return "LM:gp";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myBeforeHookedMethod(MethodHookParam methodHookParam) {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LMisProviderEnableHook.java</w:t>
      </w:r>
    </w:p>
    <w:p>
      <w:r>
        <w:t>package com.jnu.lbsprivacy.hooks;</w:t>
      </w:r>
      <w:r>
        <w:br w:type="textWrapping"/>
      </w:r>
      <w:r>
        <w:t>import android.location.Location;</w:t>
      </w:r>
      <w:r>
        <w:br w:type="textWrapping"/>
      </w:r>
      <w:r>
        <w:t>import android.location.LocationManager;</w:t>
      </w:r>
      <w:r>
        <w:br w:type="textWrapping"/>
      </w:r>
      <w:r>
        <w:t>import de.robv.android.xposed.XSharedPreferences;</w:t>
      </w:r>
      <w:r>
        <w:br w:type="textWrapping"/>
      </w:r>
      <w:r>
        <w:t>import de.robv.android.xposed.XposedBridge;</w:t>
      </w:r>
      <w:r>
        <w:br w:type="textWrapping"/>
      </w:r>
      <w:r>
        <w:t>import de.robv.android.xposed.XposedHelpers;</w:t>
      </w:r>
      <w:r>
        <w:br w:type="textWrapping"/>
      </w:r>
      <w:r>
        <w:t>public class LMisProviderEnableHook extends BaseHook {</w:t>
      </w:r>
      <w:r>
        <w:br w:type="textWrapping"/>
      </w:r>
      <w:r>
        <w:t xml:space="preserve">    public LMisProviderEnableHook(ClassLoader classLoader2, String str) {</w:t>
      </w:r>
      <w:r>
        <w:br w:type="textWrapping"/>
      </w:r>
      <w:r>
        <w:t xml:space="preserve">        super(classLoader2, str);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install() {</w:t>
      </w:r>
      <w:r>
        <w:br w:type="textWrapping"/>
      </w:r>
      <w:r>
        <w:t xml:space="preserve">        XposedHelpers.findAndHookMethod(LocationManager.class, "isProviderEnabled", new Object[]{String.class, this});</w:t>
      </w:r>
      <w:r>
        <w:br w:type="textWrapping"/>
      </w:r>
      <w:r>
        <w:t xml:space="preserve">        XposedBridge.log("[LM:ipe] installed.");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myAfterHookedMethod(MethodHookParam methodHookParam) {</w:t>
      </w:r>
      <w:r>
        <w:br w:type="textWrapping"/>
      </w:r>
      <w:r>
        <w:t xml:space="preserve">        XposedBridge.log("[LM:ipe]@ " + this.pkgname + " " + methodHookParam.getResult());</w:t>
      </w:r>
      <w:r>
        <w:br w:type="textWrapping"/>
      </w:r>
      <w:r>
        <w:t xml:space="preserve">        String orig = (String) methodHookParam.args[0];</w:t>
      </w:r>
      <w:r>
        <w:br w:type="textWrapping"/>
      </w:r>
      <w:r>
        <w:t xml:space="preserve">        if ("gps".equals(orig)) {</w:t>
      </w:r>
      <w:r>
        <w:br w:type="textWrapping"/>
      </w:r>
      <w:r>
        <w:t xml:space="preserve">            XposedBridge.log(String.format(tag() + " %s {p=%s, gps, %b}", this.pkgname, orig, true));</w:t>
      </w:r>
      <w:r>
        <w:br w:type="textWrapping"/>
      </w:r>
      <w:r>
        <w:t xml:space="preserve">            methodHookParam.setResult(true);</w:t>
      </w:r>
      <w:r>
        <w:br w:type="textWrapping"/>
      </w:r>
      <w:r>
        <w:t xml:space="preserve">        } else if ("network".equals(orig)) {</w:t>
      </w:r>
      <w:r>
        <w:br w:type="textWrapping"/>
      </w:r>
      <w:r>
        <w:t xml:space="preserve">            XposedBridge.log(String.format(tag() + " %s {p=%s, gps, %b}", this.pkgname, orig, true));</w:t>
      </w:r>
      <w:r>
        <w:br w:type="textWrapping"/>
      </w:r>
      <w:r>
        <w:t xml:space="preserve">            methodHookParam.setResult(true);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String tag() {</w:t>
      </w:r>
      <w:r>
        <w:br w:type="textWrapping"/>
      </w:r>
      <w:r>
        <w:t xml:space="preserve">        return "[LM:ipe]";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myBeforeHookedMethod(MethodHookParam methodHookParam) {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LMremoveUpdate.java</w:t>
      </w:r>
    </w:p>
    <w:p>
      <w:r>
        <w:t>package com.jnu.lbsprivacy.hooks;</w:t>
      </w:r>
      <w:r>
        <w:br w:type="textWrapping"/>
      </w:r>
      <w:r>
        <w:t>import android.location.LocationListener;</w:t>
      </w:r>
      <w:r>
        <w:br w:type="textWrapping"/>
      </w:r>
      <w:r>
        <w:t>import android.location.LocationManager;</w:t>
      </w:r>
      <w:r>
        <w:br w:type="textWrapping"/>
      </w:r>
      <w:r>
        <w:t>import de.robv.android.xposed.XposedBridge;</w:t>
      </w:r>
      <w:r>
        <w:br w:type="textWrapping"/>
      </w:r>
      <w:r>
        <w:t>import de.robv.android.xposed.XposedHelpers;</w:t>
      </w:r>
      <w:r>
        <w:br w:type="textWrapping"/>
      </w:r>
      <w:r>
        <w:t>import static com.jnu.lbsprivacy.utils.LocationHookUtils.removeLocationListener;</w:t>
      </w:r>
      <w:r>
        <w:br w:type="textWrapping"/>
      </w:r>
      <w:r>
        <w:t>public class LMremoveUpdate extends BaseHook {</w:t>
      </w:r>
      <w:r>
        <w:br w:type="textWrapping"/>
      </w:r>
      <w:r>
        <w:t xml:space="preserve">    public LMremoveUpdate(ClassLoader classLoader2, String str) {</w:t>
      </w:r>
      <w:r>
        <w:br w:type="textWrapping"/>
      </w:r>
      <w:r>
        <w:t xml:space="preserve">        super(classLoader2, str);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install() {</w:t>
      </w:r>
      <w:r>
        <w:br w:type="textWrapping"/>
      </w:r>
      <w:r>
        <w:t xml:space="preserve">        XposedHelpers.findAndHookMethod(LocationManager.class, "removeUpdates", LocationListener.class, this);</w:t>
      </w:r>
      <w:r>
        <w:br w:type="textWrapping"/>
      </w:r>
      <w:r>
        <w:t xml:space="preserve">        XposedBridge.log("[LM:ru] installed");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myAfterHookedMethod(MethodHookParam methodHookParam) {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String tag() {</w:t>
      </w:r>
      <w:r>
        <w:br w:type="textWrapping"/>
      </w:r>
      <w:r>
        <w:t xml:space="preserve">        return null;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myBeforeHookedMethod(MethodHookParam methodHookParam) {</w:t>
      </w:r>
      <w:r>
        <w:br w:type="textWrapping"/>
      </w:r>
      <w:r>
        <w:t xml:space="preserve">        XposedBridge.log(String.format("[LM:ru] %s {remove proxy}", pkgname));</w:t>
      </w:r>
      <w:r>
        <w:br w:type="textWrapping"/>
      </w:r>
      <w:r>
        <w:t xml:space="preserve">        removeLocationListener(methodHookParam, 0);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LMrequestLocationUpdateHook.java</w:t>
      </w:r>
    </w:p>
    <w:p>
      <w:r>
        <w:t>package com.jnu.lbsprivacy.hooks;</w:t>
      </w:r>
      <w:r>
        <w:br w:type="textWrapping"/>
      </w:r>
      <w:r>
        <w:t>import android.app.PendingIntent;</w:t>
      </w:r>
      <w:r>
        <w:br w:type="textWrapping"/>
      </w:r>
      <w:r>
        <w:t>import android.content.Context;</w:t>
      </w:r>
      <w:r>
        <w:br w:type="textWrapping"/>
      </w:r>
      <w:r>
        <w:t>import android.content.Intent;</w:t>
      </w:r>
      <w:r>
        <w:br w:type="textWrapping"/>
      </w:r>
      <w:r>
        <w:t>import android.location.Location;</w:t>
      </w:r>
      <w:r>
        <w:br w:type="textWrapping"/>
      </w:r>
      <w:r>
        <w:t>import android.location.LocationListener;</w:t>
      </w:r>
      <w:r>
        <w:br w:type="textWrapping"/>
      </w:r>
      <w:r>
        <w:t>import android.location.LocationManager;</w:t>
      </w:r>
      <w:r>
        <w:br w:type="textWrapping"/>
      </w:r>
      <w:r>
        <w:t>import android.os.Looper;</w:t>
      </w:r>
      <w:r>
        <w:br w:type="textWrapping"/>
      </w:r>
      <w:r>
        <w:t>import com.jnu.lbsprivacy.models.MyLocation;</w:t>
      </w:r>
      <w:r>
        <w:br w:type="textWrapping"/>
      </w:r>
      <w:r>
        <w:t>import de.robv.android.xposed.XposedBridge;</w:t>
      </w:r>
      <w:r>
        <w:br w:type="textWrapping"/>
      </w:r>
      <w:r>
        <w:t>import de.robv.android.xposed.XposedHelpers;</w:t>
      </w:r>
      <w:r>
        <w:br w:type="textWrapping"/>
      </w:r>
      <w:r>
        <w:t>import static com.jnu.lbsprivacy.utils.LocationHookUtils.addLocationListener;</w:t>
      </w:r>
      <w:r>
        <w:br w:type="textWrapping"/>
      </w:r>
      <w:r>
        <w:t>import static com.jnu.lbsprivacy.utils.LocationHookUtils.getLocation;</w:t>
      </w:r>
      <w:r>
        <w:br w:type="textWrapping"/>
      </w:r>
      <w:r>
        <w:t>import static com.jnu.lbsprivacy.utils.LocationHookUtils.getMyLocation;</w:t>
      </w:r>
      <w:r>
        <w:br w:type="textWrapping"/>
      </w:r>
      <w:r>
        <w:t>import static com.jnu.lbsprivacy.utils.LocationHookUtils.getPrefs;</w:t>
      </w:r>
      <w:r>
        <w:br w:type="textWrapping"/>
      </w:r>
      <w:r>
        <w:t>public class LMrequestLocationUpdateHook extends BaseHook{</w:t>
      </w:r>
      <w:r>
        <w:br w:type="textWrapping"/>
      </w:r>
      <w:r>
        <w:t xml:space="preserve">    public LMrequestLocationUpdateHook(ClassLoader classLoader2, String str) {</w:t>
      </w:r>
      <w:r>
        <w:br w:type="textWrapping"/>
      </w:r>
      <w:r>
        <w:t xml:space="preserve">        super(classLoader2, str);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install() {</w:t>
      </w:r>
      <w:r>
        <w:br w:type="textWrapping"/>
      </w:r>
      <w:r>
        <w:t xml:space="preserve">        Class locationRequestClass = XposedHelpers.findClass("android.location.LocationRequest", this.classLoader);</w:t>
      </w:r>
      <w:r>
        <w:br w:type="textWrapping"/>
      </w:r>
      <w:r>
        <w:t xml:space="preserve">        XposedHelpers.findAndHookMethod(LocationManager.class, "requestLocationUpdates", locationRequestClass, LocationListener.class, Looper.class, PendingIntent.class, this);</w:t>
      </w:r>
      <w:r>
        <w:br w:type="textWrapping"/>
      </w:r>
      <w:r>
        <w:t xml:space="preserve">        XposedBridge.log("[LM:rlu] installed");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myAfterHookedMethod(MethodHookParam methodHookParam) {</w:t>
      </w:r>
      <w:r>
        <w:br w:type="textWrapping"/>
      </w:r>
      <w:r>
        <w:t xml:space="preserve">        MyLocation myLocation = getMyLocation(getPrefs());</w:t>
      </w:r>
      <w:r>
        <w:br w:type="textWrapping"/>
      </w:r>
      <w:r>
        <w:t xml:space="preserve">        Location location = getLocation(myLocation, true);</w:t>
      </w:r>
      <w:r>
        <w:br w:type="textWrapping"/>
      </w:r>
      <w:r>
        <w:t xml:space="preserve">        LocationListener listener = (LocationListener) methodHookParam.args[1];</w:t>
      </w:r>
      <w:r>
        <w:br w:type="textWrapping"/>
      </w:r>
      <w:r>
        <w:t xml:space="preserve">        PendingIntent intent = (PendingIntent) methodHookParam.args[3];</w:t>
      </w:r>
      <w:r>
        <w:br w:type="textWrapping"/>
      </w:r>
      <w:r>
        <w:t xml:space="preserve">        if (listener != null) {</w:t>
      </w:r>
      <w:r>
        <w:br w:type="textWrapping"/>
      </w:r>
      <w:r>
        <w:t xml:space="preserve">            XposedBridge.log(String.format("[LM:rlu] %s {listener, la=%.6f, lo=%.6f, b=%.2f, s=%.2f}", pkgname, myLocation.latLng.latitude, myLocation.latLng.longitude, myLocation.bearing, myLocation.speed));</w:t>
      </w:r>
      <w:r>
        <w:br w:type="textWrapping"/>
      </w:r>
      <w:r>
        <w:t xml:space="preserve">            XposedHelpers.callMethod(listener, "onLocationChanged", location);</w:t>
      </w:r>
      <w:r>
        <w:br w:type="textWrapping"/>
      </w:r>
      <w:r>
        <w:t xml:space="preserve">        } else if (intent != null) {</w:t>
      </w:r>
      <w:r>
        <w:br w:type="textWrapping"/>
      </w:r>
      <w:r>
        <w:t xml:space="preserve">            Intent newIntent = new Intent();</w:t>
      </w:r>
      <w:r>
        <w:br w:type="textWrapping"/>
      </w:r>
      <w:r>
        <w:t xml:space="preserve">            newIntent.putExtra("location", new Location(location));</w:t>
      </w:r>
      <w:r>
        <w:br w:type="textWrapping"/>
      </w:r>
      <w:r>
        <w:t xml:space="preserve">            Context context = (Context) XposedHelpers.getObjectField(methodHookParam.thisObject, "mContext");</w:t>
      </w:r>
      <w:r>
        <w:br w:type="textWrapping"/>
      </w:r>
      <w:r>
        <w:t xml:space="preserve">            if (context != null) {</w:t>
      </w:r>
      <w:r>
        <w:br w:type="textWrapping"/>
      </w:r>
      <w:r>
        <w:t xml:space="preserve">                XposedBridge.log(String.format("[LM:rlu] %s {intent, la=%.6f, lo=%.6f, b=%.2f, s=%.2f}", pkgname, myLocation.latLng.latitude, myLocation.latLng.longitude, myLocation.bearing, myLocation.speed));</w:t>
      </w:r>
      <w:r>
        <w:br w:type="textWrapping"/>
      </w:r>
      <w:r>
        <w:t xml:space="preserve">                try {</w:t>
      </w:r>
      <w:r>
        <w:br w:type="textWrapping"/>
      </w:r>
      <w:r>
        <w:t xml:space="preserve">                    intent.send(context, 0, newIntent);</w:t>
      </w:r>
      <w:r>
        <w:br w:type="textWrapping"/>
      </w:r>
      <w:r>
        <w:t xml:space="preserve">                } catch (Exception e) {</w:t>
      </w:r>
      <w:r>
        <w:br w:type="textWrapping"/>
      </w:r>
      <w:r>
        <w:t xml:space="preserve">                    XposedBridge.log(e.toString());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String tag() {</w:t>
      </w:r>
      <w:r>
        <w:br w:type="textWrapping"/>
      </w:r>
      <w:r>
        <w:t xml:space="preserve">        return "[LM:rlu]";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myBeforeHookedMethod(MethodHookParam methodHookParam) {</w:t>
      </w:r>
      <w:r>
        <w:br w:type="textWrapping"/>
      </w:r>
      <w:r>
        <w:t xml:space="preserve">        if (methodHookParam.args[1] != null) {</w:t>
      </w:r>
      <w:r>
        <w:br w:type="textWrapping"/>
      </w:r>
      <w:r>
        <w:t xml:space="preserve">            XposedBridge.log("[LM:rlu] Before");</w:t>
      </w:r>
      <w:r>
        <w:br w:type="textWrapping"/>
      </w:r>
      <w:r>
        <w:t xml:space="preserve">            addLocationListener(methodHookParam, 1, getPrefs(), pkgname, tag());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TMgetAllCellInfoHook.java</w:t>
      </w:r>
    </w:p>
    <w:p>
      <w:r>
        <w:t>package com.jnu.lbsprivacy.hooks;</w:t>
      </w:r>
      <w:r>
        <w:br w:type="textWrapping"/>
      </w:r>
      <w:r>
        <w:t>import de.robv.android.xposed.XSharedPreferences;</w:t>
      </w:r>
      <w:r>
        <w:br w:type="textWrapping"/>
      </w:r>
      <w:r>
        <w:t>import de.robv.android.xposed.XposedBridge;</w:t>
      </w:r>
      <w:r>
        <w:br w:type="textWrapping"/>
      </w:r>
      <w:r>
        <w:t>import de.robv.android.xposed.XposedHelpers;</w:t>
      </w:r>
      <w:r>
        <w:br w:type="textWrapping"/>
      </w:r>
      <w:r>
        <w:t>public class TMgetAllCellInfoHook extends BaseHook{</w:t>
      </w:r>
      <w:r>
        <w:br w:type="textWrapping"/>
      </w:r>
      <w:r>
        <w:t xml:space="preserve">    public TMgetAllCellInfoHook(ClassLoader classLoader, String str) {</w:t>
      </w:r>
      <w:r>
        <w:br w:type="textWrapping"/>
      </w:r>
      <w:r>
        <w:t xml:space="preserve">        super(classLoader, str);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install() {</w:t>
      </w:r>
      <w:r>
        <w:br w:type="textWrapping"/>
      </w:r>
      <w:r>
        <w:t xml:space="preserve">        XposedHelpers.findAndHookMethod("android.telephony.TelephonyManager", this.classLoader, "getAllCellInfo", this);</w:t>
      </w:r>
      <w:r>
        <w:br w:type="textWrapping"/>
      </w:r>
      <w:r>
        <w:t xml:space="preserve">        XposedBridge.log("[TM:gaci] installed.");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myAfterHookedMethod(MethodHookParam methodHookParam) {</w:t>
      </w:r>
      <w:r>
        <w:br w:type="textWrapping"/>
      </w:r>
      <w:r>
        <w:t xml:space="preserve">        XposedBridge.log("[TM:gaci]@ " + this.pkgname + " " + methodHookParam.getResult());</w:t>
      </w:r>
      <w:r>
        <w:br w:type="textWrapping"/>
      </w:r>
      <w:r>
        <w:t xml:space="preserve">        XposedBridge.log("[TM:gaci] " + this.pkgname + " {gps=on}");</w:t>
      </w:r>
      <w:r>
        <w:br w:type="textWrapping"/>
      </w:r>
      <w:r>
        <w:t xml:space="preserve">        methodHookParam.setResult(null);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String tag() {</w:t>
      </w:r>
      <w:r>
        <w:br w:type="textWrapping"/>
      </w:r>
      <w:r>
        <w:t xml:space="preserve">        return "[TM:gacl]";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myBeforeHookedMethod(MethodHookParam methodHookParam) {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TMgetNeighboringCellInfoHook.java</w:t>
      </w:r>
    </w:p>
    <w:p>
      <w:r>
        <w:t>package com.jnu.lbsprivacy.hooks;</w:t>
      </w:r>
      <w:r>
        <w:br w:type="textWrapping"/>
      </w:r>
      <w:r>
        <w:t>import de.robv.android.xposed.XSharedPreferences;</w:t>
      </w:r>
      <w:r>
        <w:br w:type="textWrapping"/>
      </w:r>
      <w:r>
        <w:t>import de.robv.android.xposed.XposedBridge;</w:t>
      </w:r>
      <w:r>
        <w:br w:type="textWrapping"/>
      </w:r>
      <w:r>
        <w:t>import de.robv.android.xposed.XposedHelpers;</w:t>
      </w:r>
      <w:r>
        <w:br w:type="textWrapping"/>
      </w:r>
      <w:r>
        <w:t>public class TMgetCellLocationHook extends BaseHook{</w:t>
      </w:r>
      <w:r>
        <w:br w:type="textWrapping"/>
      </w:r>
      <w:r>
        <w:t xml:space="preserve">    public TMgetCellLocationHook(ClassLoader classLoader, String str) {</w:t>
      </w:r>
      <w:r>
        <w:br w:type="textWrapping"/>
      </w:r>
      <w:r>
        <w:t xml:space="preserve">        super(classLoader, str);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install() {</w:t>
      </w:r>
      <w:r>
        <w:br w:type="textWrapping"/>
      </w:r>
      <w:r>
        <w:t xml:space="preserve">        XposedHelpers.findAndHookMethod("android.telephony.TelephonyManager", this.classLoader, "getCellLocation", this);</w:t>
      </w:r>
      <w:r>
        <w:br w:type="textWrapping"/>
      </w:r>
      <w:r>
        <w:t xml:space="preserve">        XposedBridge.log("[TM:gcl] installed.");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myAfterHookedMethod(MethodHookParam methodHookParam) {</w:t>
      </w:r>
      <w:r>
        <w:br w:type="textWrapping"/>
      </w:r>
      <w:r>
        <w:t xml:space="preserve">        XposedBridge.log("[TM:gcl]@ " + this.pkgname + " " + methodHookParam.getResult());</w:t>
      </w:r>
      <w:r>
        <w:br w:type="textWrapping"/>
      </w:r>
      <w:r>
        <w:t xml:space="preserve">        XposedBridge.log("[TM:gcl] " + this.pkgname + " {status(gps)=on}");</w:t>
      </w:r>
      <w:r>
        <w:br w:type="textWrapping"/>
      </w:r>
      <w:r>
        <w:t xml:space="preserve">        methodHookParam.setResult(null);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String tag() {</w:t>
      </w:r>
      <w:r>
        <w:br w:type="textWrapping"/>
      </w:r>
      <w:r>
        <w:t xml:space="preserve">        return "TM:gcl";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myBeforeHookedMethod(MethodHookParam methodHookParam) {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TMgetNeighboringCellInfoHook.java</w:t>
      </w:r>
    </w:p>
    <w:p>
      <w:r>
        <w:t>package com.jnu.lbsprivacy.hooks;</w:t>
      </w:r>
      <w:r>
        <w:br w:type="textWrapping"/>
      </w:r>
      <w:r>
        <w:t>import de.robv.android.xposed.XSharedPreferences;</w:t>
      </w:r>
      <w:r>
        <w:br w:type="textWrapping"/>
      </w:r>
      <w:r>
        <w:t>import de.robv.android.xposed.XposedBridge;</w:t>
      </w:r>
      <w:r>
        <w:br w:type="textWrapping"/>
      </w:r>
      <w:r>
        <w:t>import de.robv.android.xposed.XposedHelpers;</w:t>
      </w:r>
      <w:r>
        <w:br w:type="textWrapping"/>
      </w:r>
      <w:r>
        <w:t>public class TMgetNeighboringCellInfoHook extends BaseHook{</w:t>
      </w:r>
      <w:r>
        <w:br w:type="textWrapping"/>
      </w:r>
      <w:r>
        <w:t xml:space="preserve">    public TMgetNeighboringCellInfoHook(ClassLoader classLoader, String str) {</w:t>
      </w:r>
      <w:r>
        <w:br w:type="textWrapping"/>
      </w:r>
      <w:r>
        <w:t xml:space="preserve">        super(classLoader, str);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install() {</w:t>
      </w:r>
      <w:r>
        <w:br w:type="textWrapping"/>
      </w:r>
      <w:r>
        <w:t xml:space="preserve">        XposedHelpers.findAndHookMethod("android.telephony.TelephonyManager", this.classLoader, "getNeighboringCellInfo", this);</w:t>
      </w:r>
      <w:r>
        <w:br w:type="textWrapping"/>
      </w:r>
      <w:r>
        <w:t xml:space="preserve">        XposedBridge.log("[TM:gnci] installed.");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myAfterHookedMethod(MethodHookParam methodHookParam) {</w:t>
      </w:r>
      <w:r>
        <w:br w:type="textWrapping"/>
      </w:r>
      <w:r>
        <w:t xml:space="preserve">        XposedBridge.log("[TM:gnci]@ " + this.pkgname + " " + methodHookParam.getResult());</w:t>
      </w:r>
      <w:r>
        <w:br w:type="textWrapping"/>
      </w:r>
      <w:r>
        <w:t xml:space="preserve">        XposedBridge.log("[TM:gnci] " + this.pkgname +" {status(gps)=on}");</w:t>
      </w:r>
      <w:r>
        <w:br w:type="textWrapping"/>
      </w:r>
      <w:r>
        <w:t xml:space="preserve">        methodHookParam.setResult(null);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String tag() {</w:t>
      </w:r>
      <w:r>
        <w:br w:type="textWrapping"/>
      </w:r>
      <w:r>
        <w:t xml:space="preserve">        return "[TM:gnci]";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myBeforeHookedMethod(MethodHookParam methodHookParam) {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TMgetNetworkOperationHook.java</w:t>
      </w:r>
    </w:p>
    <w:p>
      <w:r>
        <w:t>package com.jnu.lbsprivacy.hooks;</w:t>
      </w:r>
      <w:r>
        <w:br w:type="textWrapping"/>
      </w:r>
      <w:r>
        <w:t>import java.util.Locale;</w:t>
      </w:r>
      <w:r>
        <w:br w:type="textWrapping"/>
      </w:r>
      <w:r>
        <w:t>import de.robv.android.xposed.XSharedPreferences;</w:t>
      </w:r>
      <w:r>
        <w:br w:type="textWrapping"/>
      </w:r>
      <w:r>
        <w:t>import de.robv.android.xposed.XposedBridge;</w:t>
      </w:r>
      <w:r>
        <w:br w:type="textWrapping"/>
      </w:r>
      <w:r>
        <w:t>import de.robv.android.xposed.XposedHelpers;</w:t>
      </w:r>
      <w:r>
        <w:br w:type="textWrapping"/>
      </w:r>
      <w:r>
        <w:t>public class TMgetNetworkOperationHook extends BaseHook {</w:t>
      </w:r>
      <w:r>
        <w:br w:type="textWrapping"/>
      </w:r>
      <w:r>
        <w:t xml:space="preserve">    public TMgetNetworkOperationHook(ClassLoader classLoader, String str) {</w:t>
      </w:r>
      <w:r>
        <w:br w:type="textWrapping"/>
      </w:r>
      <w:r>
        <w:t xml:space="preserve">        super(classLoader, str);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install() {</w:t>
      </w:r>
      <w:r>
        <w:br w:type="textWrapping"/>
      </w:r>
      <w:r>
        <w:t xml:space="preserve">        XposedHelpers.findAndHookMethod("android.telephony.TelephonyManager", this.classLoader, "getNetworkOperator", this);</w:t>
      </w:r>
      <w:r>
        <w:br w:type="textWrapping"/>
      </w:r>
      <w:r>
        <w:t xml:space="preserve">        XposedBridge.log("[TM:gno] installed.");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myAfterHookedMethod(MethodHookParam methodHookParam) {</w:t>
      </w:r>
      <w:r>
        <w:br w:type="textWrapping"/>
      </w:r>
      <w:r>
        <w:t xml:space="preserve">        XposedBridge.log("[TM:gno]@ " + this.pkgname + " " + methodHookParam.getResult());</w:t>
      </w:r>
      <w:r>
        <w:br w:type="textWrapping"/>
      </w:r>
      <w:r>
        <w:t xml:space="preserve">        XposedBridge.log("[TM:gno] " + this.pkgname + " {status(gps)=on}");</w:t>
      </w:r>
      <w:r>
        <w:br w:type="textWrapping"/>
      </w:r>
      <w:r>
        <w:t xml:space="preserve">        String res = String.format(Locale.US, "%03d", 460);</w:t>
      </w:r>
      <w:r>
        <w:br w:type="textWrapping"/>
      </w:r>
      <w:r>
        <w:t xml:space="preserve">        res += String.format(Locale.US, "%02d", 0);</w:t>
      </w:r>
      <w:r>
        <w:br w:type="textWrapping"/>
      </w:r>
      <w:r>
        <w:t xml:space="preserve">        methodHookParam.setResult(res);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String tag() {</w:t>
      </w:r>
      <w:r>
        <w:br w:type="textWrapping"/>
      </w:r>
      <w:r>
        <w:t xml:space="preserve">        return "[TM:gno]";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myBeforeHookedMethod(MethodHookParam methodHookParam) {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TMgetPhoneTypeHook.java</w:t>
      </w:r>
    </w:p>
    <w:p>
      <w:r>
        <w:t>package com.jnu.lbsprivacy.hooks;</w:t>
      </w:r>
      <w:r>
        <w:br w:type="textWrapping"/>
      </w:r>
      <w:r>
        <w:t>import de.robv.android.xposed.XSharedPreferences;</w:t>
      </w:r>
      <w:r>
        <w:br w:type="textWrapping"/>
      </w:r>
      <w:r>
        <w:t>import de.robv.android.xposed.XposedBridge;</w:t>
      </w:r>
      <w:r>
        <w:br w:type="textWrapping"/>
      </w:r>
      <w:r>
        <w:t>import de.robv.android.xposed.XposedHelpers;</w:t>
      </w:r>
      <w:r>
        <w:br w:type="textWrapping"/>
      </w:r>
      <w:r>
        <w:t>public class TMgetPhoneTypeHook  extends BaseHook {</w:t>
      </w:r>
      <w:r>
        <w:br w:type="textWrapping"/>
      </w:r>
      <w:r>
        <w:t xml:space="preserve">    public TMgetPhoneTypeHook(ClassLoader classLoader, String str) {</w:t>
      </w:r>
      <w:r>
        <w:br w:type="textWrapping"/>
      </w:r>
      <w:r>
        <w:t xml:space="preserve">        super(classLoader, str);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install() {</w:t>
      </w:r>
      <w:r>
        <w:br w:type="textWrapping"/>
      </w:r>
      <w:r>
        <w:t xml:space="preserve">        XposedHelpers.findAndHookMethod("android.telephony.TelephonyManager", this.classLoader, "getPhoneType", this);</w:t>
      </w:r>
      <w:r>
        <w:br w:type="textWrapping"/>
      </w:r>
      <w:r>
        <w:t xml:space="preserve">        XposedBridge.log("[TM:gpt] installed.");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myAfterHookedMethod(MethodHookParam methodHookParam) {</w:t>
      </w:r>
      <w:r>
        <w:br w:type="textWrapping"/>
      </w:r>
      <w:r>
        <w:t xml:space="preserve">        XposedBridge.log("[TM:gpt]@ " + this.pkgname + " " + methodHookParam.getResult());</w:t>
      </w:r>
      <w:r>
        <w:br w:type="textWrapping"/>
      </w:r>
      <w:r>
        <w:t xml:space="preserve">        XposedBridge.log("[TM:gpt] " + this.pkgname + "{cell(1), phone(1)}");</w:t>
      </w:r>
      <w:r>
        <w:br w:type="textWrapping"/>
      </w:r>
      <w:r>
        <w:t xml:space="preserve">        methodHookParam.setResult(1);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String tag() {</w:t>
      </w:r>
      <w:r>
        <w:br w:type="textWrapping"/>
      </w:r>
      <w:r>
        <w:t xml:space="preserve">        return "[TM:gpt]";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myBeforeHookedMethod(MethodHookParam methodHookParam) {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TMgetSimOperatorHook.java</w:t>
      </w:r>
    </w:p>
    <w:p>
      <w:r>
        <w:t>package com.jnu.lbsprivacy.hooks;</w:t>
      </w:r>
      <w:r>
        <w:br w:type="textWrapping"/>
      </w:r>
      <w:r>
        <w:t>import java.util.Locale;</w:t>
      </w:r>
      <w:r>
        <w:br w:type="textWrapping"/>
      </w:r>
      <w:r>
        <w:t>import de.robv.android.xposed.XSharedPreferences;</w:t>
      </w:r>
      <w:r>
        <w:br w:type="textWrapping"/>
      </w:r>
      <w:r>
        <w:t>import de.robv.android.xposed.XposedBridge;</w:t>
      </w:r>
      <w:r>
        <w:br w:type="textWrapping"/>
      </w:r>
      <w:r>
        <w:t>import de.robv.android.xposed.XposedHelpers;</w:t>
      </w:r>
      <w:r>
        <w:br w:type="textWrapping"/>
      </w:r>
      <w:r>
        <w:t>public class TMgetSimOperatorHook extends BaseHook {</w:t>
      </w:r>
      <w:r>
        <w:br w:type="textWrapping"/>
      </w:r>
      <w:r>
        <w:t xml:space="preserve">    public TMgetSimOperatorHook(ClassLoader classLoader, String str) {</w:t>
      </w:r>
      <w:r>
        <w:br w:type="textWrapping"/>
      </w:r>
      <w:r>
        <w:t xml:space="preserve">        super(classLoader, str);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install() {</w:t>
      </w:r>
      <w:r>
        <w:br w:type="textWrapping"/>
      </w:r>
      <w:r>
        <w:t xml:space="preserve">        XposedHelpers.findAndHookMethod("android.telephony.TelephonyManager", this.classLoader, "getSimOperator", this);</w:t>
      </w:r>
      <w:r>
        <w:br w:type="textWrapping"/>
      </w:r>
      <w:r>
        <w:t xml:space="preserve">        XposedBridge.log("[TM:gso] installed.");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myAfterHookedMethod(MethodHookParam methodHookParam) {</w:t>
      </w:r>
      <w:r>
        <w:br w:type="textWrapping"/>
      </w:r>
      <w:r>
        <w:t xml:space="preserve">        XposedBridge.log("[TM:gso]@ " + this.pkgname + " " + methodHookParam.getResult());</w:t>
      </w:r>
      <w:r>
        <w:br w:type="textWrapping"/>
      </w:r>
      <w:r>
        <w:t xml:space="preserve">        String res = String.format(Locale.US, "%03d", 460);</w:t>
      </w:r>
      <w:r>
        <w:br w:type="textWrapping"/>
      </w:r>
      <w:r>
        <w:t xml:space="preserve">        res += String.format(Locale.US, "%02d", 0);</w:t>
      </w:r>
      <w:r>
        <w:br w:type="textWrapping"/>
      </w:r>
      <w:r>
        <w:t xml:space="preserve">        XposedBridge.log("[TM:gso] " + this.pkgname + " MCC+MNC = " + res);</w:t>
      </w:r>
      <w:r>
        <w:br w:type="textWrapping"/>
      </w:r>
      <w:r>
        <w:t xml:space="preserve">        methodHookParam.setResult(res);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String tag() {</w:t>
      </w:r>
      <w:r>
        <w:br w:type="textWrapping"/>
      </w:r>
      <w:r>
        <w:t xml:space="preserve">        return "[TM:gso]";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myBeforeHookedMethod(MethodHookParam methodHookParam) {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WMgetBSSIDHook.java</w:t>
      </w:r>
    </w:p>
    <w:p>
      <w:r>
        <w:t>package com.jnu.lbsprivacy.hooks;</w:t>
      </w:r>
      <w:r>
        <w:br w:type="textWrapping"/>
      </w:r>
      <w:r>
        <w:t>import android.util.Log;</w:t>
      </w:r>
      <w:r>
        <w:br w:type="textWrapping"/>
      </w:r>
      <w:r>
        <w:t>import de.robv.android.xposed.XC_MethodHook;</w:t>
      </w:r>
      <w:r>
        <w:br w:type="textWrapping"/>
      </w:r>
      <w:r>
        <w:t>import de.robv.android.xposed.XSharedPreferences;</w:t>
      </w:r>
      <w:r>
        <w:br w:type="textWrapping"/>
      </w:r>
      <w:r>
        <w:t>import de.robv.android.xposed.XposedBridge;</w:t>
      </w:r>
      <w:r>
        <w:br w:type="textWrapping"/>
      </w:r>
      <w:r>
        <w:t>import de.robv.android.xposed.XposedHelpers;</w:t>
      </w:r>
      <w:r>
        <w:br w:type="textWrapping"/>
      </w:r>
      <w:r>
        <w:t>public class WMgetBSSIDHook extends BaseHook {</w:t>
      </w:r>
      <w:r>
        <w:br w:type="textWrapping"/>
      </w:r>
      <w:r>
        <w:t xml:space="preserve">    public WMgetBSSIDHook(ClassLoader classLoader, String str) {</w:t>
      </w:r>
      <w:r>
        <w:br w:type="textWrapping"/>
      </w:r>
      <w:r>
        <w:t xml:space="preserve">       super(classLoader, str);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install() {</w:t>
      </w:r>
      <w:r>
        <w:br w:type="textWrapping"/>
      </w:r>
      <w:r>
        <w:t xml:space="preserve">        XposedHelpers.findAndHookMethod("android.net.wifi.WifiInfo", this.classLoader, "getBSSID", this);</w:t>
      </w:r>
      <w:r>
        <w:br w:type="textWrapping"/>
      </w:r>
      <w:r>
        <w:t xml:space="preserve">        XposedBridge.log("[WM:gbss] installed.");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myBeforeHookedMethod(XC_MethodHook.MethodHookParam methodHookParam) {}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myAfterHookedMethod(XC_MethodHook.MethodHookParam methodHookParam) {</w:t>
      </w:r>
      <w:r>
        <w:br w:type="textWrapping"/>
      </w:r>
      <w:r>
        <w:t xml:space="preserve">        XposedBridge.log("[WM:gbss] " + this.pkgname + " {on, BssId}");</w:t>
      </w:r>
      <w:r>
        <w:br w:type="textWrapping"/>
      </w:r>
      <w:r>
        <w:t xml:space="preserve">        methodHookParam.setResult("00:00:00:00:00:00");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String tag() {</w:t>
      </w:r>
      <w:r>
        <w:br w:type="textWrapping"/>
      </w:r>
      <w:r>
        <w:t xml:space="preserve">        return "[WM:gbss]";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WMgetScanResultHook.java</w:t>
      </w:r>
    </w:p>
    <w:p>
      <w:r>
        <w:t>package com.jnu.lbsprivacy.hooks;</w:t>
      </w:r>
      <w:r>
        <w:br w:type="textWrapping"/>
      </w:r>
      <w:r>
        <w:t>import java.util.ArrayList;</w:t>
      </w:r>
      <w:r>
        <w:br w:type="textWrapping"/>
      </w:r>
      <w:r>
        <w:t>import de.robv.android.xposed.XSharedPreferences;</w:t>
      </w:r>
      <w:r>
        <w:br w:type="textWrapping"/>
      </w:r>
      <w:r>
        <w:t>import de.robv.android.xposed.XposedBridge;</w:t>
      </w:r>
      <w:r>
        <w:br w:type="textWrapping"/>
      </w:r>
      <w:r>
        <w:t>import de.robv.android.xposed.XposedHelpers;</w:t>
      </w:r>
      <w:r>
        <w:br w:type="textWrapping"/>
      </w:r>
      <w:r>
        <w:t>public class WMgetScanResultHook extends BaseHook{</w:t>
      </w:r>
      <w:r>
        <w:br w:type="textWrapping"/>
      </w:r>
      <w:r>
        <w:t xml:space="preserve">    public WMgetScanResultHook(ClassLoader classLoader, String str) {</w:t>
      </w:r>
      <w:r>
        <w:br w:type="textWrapping"/>
      </w:r>
      <w:r>
        <w:t xml:space="preserve">        super(classLoader, str);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install() {</w:t>
      </w:r>
      <w:r>
        <w:br w:type="textWrapping"/>
      </w:r>
      <w:r>
        <w:t xml:space="preserve">        XposedHelpers.findAndHookMethod("android.net.wifi.WifiManager", this.classLoader, "getScanResults", this);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myBeforeHookedMethod(MethodHookParam methodHookParam) {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myAfterHookedMethod(MethodHookParam methodHookParam) {</w:t>
      </w:r>
      <w:r>
        <w:br w:type="textWrapping"/>
      </w:r>
      <w:r>
        <w:t xml:space="preserve">        XposedBridge.log("[WM:gsr] " + this.pkgname + " {on, wifi}");</w:t>
      </w:r>
      <w:r>
        <w:br w:type="textWrapping"/>
      </w:r>
      <w:r>
        <w:t xml:space="preserve">        methodHookParam.setResult(new ArrayList());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String tag() {</w:t>
      </w:r>
      <w:r>
        <w:br w:type="textWrapping"/>
      </w:r>
      <w:r>
        <w:t xml:space="preserve">        return "[WM:gsr]";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r>
        <w:rPr>
          <w:b/>
          <w:bCs/>
        </w:rPr>
        <w:t>MyLocation.java</w:t>
      </w:r>
    </w:p>
    <w:p>
      <w:r>
        <w:t>package com.jnu.lbsprivacy.models;</w:t>
      </w:r>
      <w:r>
        <w:br w:type="textWrapping"/>
      </w:r>
      <w:r>
        <w:t>import com.baidu.mapapi.model.LatLng;</w:t>
      </w:r>
      <w:r>
        <w:br w:type="textWrapping"/>
      </w:r>
      <w:r>
        <w:t>public class MyLocation {</w:t>
      </w:r>
      <w:r>
        <w:br w:type="textWrapping"/>
      </w:r>
      <w:r>
        <w:t xml:space="preserve">    public float bearing;</w:t>
      </w:r>
      <w:r>
        <w:br w:type="textWrapping"/>
      </w:r>
      <w:r>
        <w:t xml:space="preserve">    public float speed;</w:t>
      </w:r>
      <w:r>
        <w:br w:type="textWrapping"/>
      </w:r>
      <w:r>
        <w:t xml:space="preserve">    public LatLng latLng;</w:t>
      </w:r>
      <w:r>
        <w:br w:type="textWrapping"/>
      </w:r>
      <w:r>
        <w:t xml:space="preserve">    public MyLocation(double latitude, double longitude, float bearing, float speed) {</w:t>
      </w:r>
      <w:r>
        <w:br w:type="textWrapping"/>
      </w:r>
      <w:r>
        <w:t xml:space="preserve">        latLng = new LatLng(latitude, longitude);</w:t>
      </w:r>
      <w:r>
        <w:br w:type="textWrapping"/>
      </w:r>
      <w:r>
        <w:t xml:space="preserve">        this.bearing = bearing;</w:t>
      </w:r>
      <w:r>
        <w:br w:type="textWrapping"/>
      </w:r>
      <w:r>
        <w:t xml:space="preserve">        this.speed = speed;</w:t>
      </w:r>
      <w:r>
        <w:br w:type="textWrapping"/>
      </w:r>
      <w:r>
        <w:t xml:space="preserve">    }</w:t>
      </w:r>
      <w:r>
        <w:br w:type="textWrapping"/>
      </w:r>
      <w:r>
        <w:t xml:space="preserve">    public MyLocation(LatLng latLng) {</w:t>
      </w:r>
      <w:r>
        <w:br w:type="textWrapping"/>
      </w:r>
      <w:r>
        <w:t xml:space="preserve">        this.latLng = latLng;</w:t>
      </w:r>
      <w:r>
        <w:br w:type="textWrapping"/>
      </w:r>
      <w:r>
        <w:t xml:space="preserve">        this.bearing = 0.0f;</w:t>
      </w:r>
      <w:r>
        <w:br w:type="textWrapping"/>
      </w:r>
      <w:r>
        <w:t xml:space="preserve">        this.speed = 0.0f;</w:t>
      </w:r>
      <w:r>
        <w:br w:type="textWrapping"/>
      </w:r>
      <w:r>
        <w:t xml:space="preserve">    }</w:t>
      </w:r>
      <w:r>
        <w:br w:type="textWrapping"/>
      </w:r>
      <w:r>
        <w:t xml:space="preserve">    public String toString() {</w:t>
      </w:r>
      <w:r>
        <w:br w:type="textWrapping"/>
      </w:r>
      <w:r>
        <w:t xml:space="preserve">       return String.format("MyLocation: {lat=%.6f, lon=%.6f, b=%.2f, s=%.2f}", latLng.latitude, latLng.longitude, bearing, speed);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MyLocationListener.java</w:t>
      </w:r>
    </w:p>
    <w:p>
      <w:r>
        <w:t>package com.jnu.lbsprivacy.models;</w:t>
      </w:r>
      <w:r>
        <w:br w:type="textWrapping"/>
      </w:r>
      <w:r>
        <w:t>import android.content.SharedPreferences;</w:t>
      </w:r>
      <w:r>
        <w:br w:type="textWrapping"/>
      </w:r>
      <w:r>
        <w:t>import android.location.Location;</w:t>
      </w:r>
      <w:r>
        <w:br w:type="textWrapping"/>
      </w:r>
      <w:r>
        <w:t>import android.location.LocationListener;</w:t>
      </w:r>
      <w:r>
        <w:br w:type="textWrapping"/>
      </w:r>
      <w:r>
        <w:t>import androidx.annotation.NonNull;</w:t>
      </w:r>
      <w:r>
        <w:br w:type="textWrapping"/>
      </w:r>
      <w:r>
        <w:t>import de.robv.android.xposed.XposedBridge;</w:t>
      </w:r>
      <w:r>
        <w:br w:type="textWrapping"/>
      </w:r>
      <w:r>
        <w:t>import static com.jnu.lbsprivacy.utils.LocationHookUtils.getLocation;</w:t>
      </w:r>
      <w:r>
        <w:br w:type="textWrapping"/>
      </w:r>
      <w:r>
        <w:t>import static com.jnu.lbsprivacy.utils.LocationHookUtils.getMyLocation;</w:t>
      </w:r>
      <w:r>
        <w:br w:type="textWrapping"/>
      </w:r>
      <w:r>
        <w:t>public class MyLocationListener implements LocationListener {</w:t>
      </w:r>
      <w:r>
        <w:br w:type="textWrapping"/>
      </w:r>
      <w:r>
        <w:t xml:space="preserve">    private int uid;</w:t>
      </w:r>
      <w:r>
        <w:br w:type="textWrapping"/>
      </w:r>
      <w:r>
        <w:t xml:space="preserve">    private LocationListener mListener;</w:t>
      </w:r>
      <w:r>
        <w:br w:type="textWrapping"/>
      </w:r>
      <w:r>
        <w:t xml:space="preserve">    private String provider;</w:t>
      </w:r>
      <w:r>
        <w:br w:type="textWrapping"/>
      </w:r>
      <w:r>
        <w:t xml:space="preserve">    private SharedPreferences sharedPreferences;</w:t>
      </w:r>
      <w:r>
        <w:br w:type="textWrapping"/>
      </w:r>
      <w:r>
        <w:t xml:space="preserve">    public MyLocationListener(SharedPreferences sharedPreferences, LocationListener locationListener, String provider, int uid) {</w:t>
      </w:r>
      <w:r>
        <w:br w:type="textWrapping"/>
      </w:r>
      <w:r>
        <w:t xml:space="preserve">       this.uid = uid;</w:t>
      </w:r>
      <w:r>
        <w:br w:type="textWrapping"/>
      </w:r>
      <w:r>
        <w:t xml:space="preserve">       this.mListener = locationListener;</w:t>
      </w:r>
      <w:r>
        <w:br w:type="textWrapping"/>
      </w:r>
      <w:r>
        <w:t xml:space="preserve">       this.provider = provider;</w:t>
      </w:r>
      <w:r>
        <w:br w:type="textWrapping"/>
      </w:r>
      <w:r>
        <w:t xml:space="preserve">       this.sharedPreferences = sharedPreferences;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onLocationChanged(@NonNull Location location) {</w:t>
      </w:r>
      <w:r>
        <w:br w:type="textWrapping"/>
      </w:r>
      <w:r>
        <w:t xml:space="preserve">       MyLocation myLocation = getMyLocation(sharedPreferences);</w:t>
      </w:r>
      <w:r>
        <w:br w:type="textWrapping"/>
      </w:r>
      <w:r>
        <w:t xml:space="preserve">       Location newLocation = getLocation(myLocation, true);</w:t>
      </w:r>
      <w:r>
        <w:br w:type="textWrapping"/>
      </w:r>
      <w:r>
        <w:t xml:space="preserve">       XposedBridge.log(String.format("[LM:XLL:olc] %s {gps, la=%.6f, lo=%.6f, b=%.2f, s=%.2f}", provider, myLocation.latLng.latitude, myLocation.latLng.longitude, myLocation.bearing, myLocation.speed));</w:t>
      </w:r>
      <w:r>
        <w:br w:type="textWrapping"/>
      </w:r>
      <w:r>
        <w:t xml:space="preserve">       this.mListener.onLocationChanged(newLocation);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onProviderEnabled(@NonNull String provider) {</w:t>
      </w:r>
      <w:r>
        <w:br w:type="textWrapping"/>
      </w:r>
      <w:r>
        <w:t xml:space="preserve">        this.mListener.onProviderEnabled(provider);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onProviderDisabled(@NonNull String provider) {</w:t>
      </w:r>
      <w:r>
        <w:br w:type="textWrapping"/>
      </w:r>
      <w:r>
        <w:t xml:space="preserve">        this.mListener.onProviderDisabled(provider);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UserProfile.java</w:t>
      </w:r>
    </w:p>
    <w:p>
      <w:r>
        <w:t>package com.jnu.lbsprivacy.models;</w:t>
      </w:r>
      <w:r>
        <w:br w:type="textWrapping"/>
      </w:r>
      <w:r>
        <w:t>import com.fasterxml.jackson.core.JsonFactory;</w:t>
      </w:r>
      <w:r>
        <w:br w:type="textWrapping"/>
      </w:r>
      <w:r>
        <w:t>import com.fasterxml.jackson.core.JsonGenerator;</w:t>
      </w:r>
      <w:r>
        <w:br w:type="textWrapping"/>
      </w:r>
      <w:r>
        <w:t>import com.fasterxml.jackson.databind.ObjectMapper;</w:t>
      </w:r>
      <w:r>
        <w:br w:type="textWrapping"/>
      </w:r>
      <w:r>
        <w:t>import com.jnu.lbsprivacy.Config;</w:t>
      </w:r>
      <w:r>
        <w:br w:type="textWrapping"/>
      </w:r>
      <w:r>
        <w:t>import java.io.IOException;</w:t>
      </w:r>
      <w:r>
        <w:br w:type="textWrapping"/>
      </w:r>
      <w:r>
        <w:t>import java.io.StringWriter;</w:t>
      </w:r>
      <w:r>
        <w:br w:type="textWrapping"/>
      </w:r>
      <w:r>
        <w:t>import okhttp3.MediaType;</w:t>
      </w:r>
      <w:r>
        <w:br w:type="textWrapping"/>
      </w:r>
      <w:r>
        <w:t>import okhttp3.OkHttpClient;</w:t>
      </w:r>
      <w:r>
        <w:br w:type="textWrapping"/>
      </w:r>
      <w:r>
        <w:t>import okhttp3.Request;</w:t>
      </w:r>
      <w:r>
        <w:br w:type="textWrapping"/>
      </w:r>
      <w:r>
        <w:t>import okhttp3.RequestBody;</w:t>
      </w:r>
      <w:r>
        <w:br w:type="textWrapping"/>
      </w:r>
      <w:r>
        <w:t>import okhttp3.Response;</w:t>
      </w:r>
      <w:r>
        <w:br w:type="textWrapping"/>
      </w:r>
      <w:r>
        <w:t>public class UserProfile {</w:t>
      </w:r>
      <w:r>
        <w:br w:type="textWrapping"/>
      </w:r>
      <w:r>
        <w:t xml:space="preserve">    private String uid;</w:t>
      </w:r>
      <w:r>
        <w:br w:type="textWrapping"/>
      </w:r>
      <w:r>
        <w:t xml:space="preserve">    public String getUid() {</w:t>
      </w:r>
      <w:r>
        <w:br w:type="textWrapping"/>
      </w:r>
      <w:r>
        <w:t xml:space="preserve">        return uid;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setUid(String uid) {</w:t>
      </w:r>
      <w:r>
        <w:br w:type="textWrapping"/>
      </w:r>
      <w:r>
        <w:t xml:space="preserve">        this.uid = uid;</w:t>
      </w:r>
      <w:r>
        <w:br w:type="textWrapping"/>
      </w:r>
      <w:r>
        <w:t xml:space="preserve">    }</w:t>
      </w:r>
      <w:r>
        <w:br w:type="textWrapping"/>
      </w:r>
      <w:r>
        <w:t xml:space="preserve">    public int getAge() {</w:t>
      </w:r>
      <w:r>
        <w:br w:type="textWrapping"/>
      </w:r>
      <w:r>
        <w:t xml:space="preserve">        return age;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setAge(int age) {</w:t>
      </w:r>
      <w:r>
        <w:br w:type="textWrapping"/>
      </w:r>
      <w:r>
        <w:t xml:space="preserve">        this.age = age;</w:t>
      </w:r>
      <w:r>
        <w:br w:type="textWrapping"/>
      </w:r>
      <w:r>
        <w:t xml:space="preserve">    }</w:t>
      </w:r>
      <w:r>
        <w:br w:type="textWrapping"/>
      </w:r>
      <w:r>
        <w:t xml:space="preserve">    public int getPurpose() {</w:t>
      </w:r>
      <w:r>
        <w:br w:type="textWrapping"/>
      </w:r>
      <w:r>
        <w:t xml:space="preserve">        return purpose;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setPurpose(int purpose) {</w:t>
      </w:r>
      <w:r>
        <w:br w:type="textWrapping"/>
      </w:r>
      <w:r>
        <w:t xml:space="preserve">        this.purpose = purpose;</w:t>
      </w:r>
      <w:r>
        <w:br w:type="textWrapping"/>
      </w:r>
      <w:r>
        <w:t xml:space="preserve">    }</w:t>
      </w:r>
      <w:r>
        <w:br w:type="textWrapping"/>
      </w:r>
      <w:r>
        <w:t xml:space="preserve">    public int getSensitivity() {</w:t>
      </w:r>
      <w:r>
        <w:br w:type="textWrapping"/>
      </w:r>
      <w:r>
        <w:t xml:space="preserve">        return sensitivity;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setSensitivity(int sensitivity) {</w:t>
      </w:r>
      <w:r>
        <w:br w:type="textWrapping"/>
      </w:r>
      <w:r>
        <w:t xml:space="preserve">        this.sensitivity = sensitivity;</w:t>
      </w:r>
      <w:r>
        <w:br w:type="textWrapping"/>
      </w:r>
      <w:r>
        <w:t xml:space="preserve">    }</w:t>
      </w:r>
      <w:r>
        <w:br w:type="textWrapping"/>
      </w:r>
      <w:r>
        <w:t xml:space="preserve">    public int getLocation() {</w:t>
      </w:r>
      <w:r>
        <w:br w:type="textWrapping"/>
      </w:r>
      <w:r>
        <w:t xml:space="preserve">        return location;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setLocation(int location) {</w:t>
      </w:r>
      <w:r>
        <w:br w:type="textWrapping"/>
      </w:r>
      <w:r>
        <w:t xml:space="preserve">        this.location = location;</w:t>
      </w:r>
      <w:r>
        <w:br w:type="textWrapping"/>
      </w:r>
      <w:r>
        <w:t xml:space="preserve">    }</w:t>
      </w:r>
      <w:r>
        <w:br w:type="textWrapping"/>
      </w:r>
      <w:r>
        <w:t xml:space="preserve">    public int getTime() {</w:t>
      </w:r>
      <w:r>
        <w:br w:type="textWrapping"/>
      </w:r>
      <w:r>
        <w:t xml:space="preserve">        return time;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setTime(int time) {</w:t>
      </w:r>
      <w:r>
        <w:br w:type="textWrapping"/>
      </w:r>
      <w:r>
        <w:t xml:space="preserve">        this.time = time;</w:t>
      </w:r>
      <w:r>
        <w:br w:type="textWrapping"/>
      </w:r>
      <w:r>
        <w:t xml:space="preserve">    }</w:t>
      </w:r>
      <w:r>
        <w:br w:type="textWrapping"/>
      </w:r>
      <w:r>
        <w:t xml:space="preserve">    public int getTrust() {</w:t>
      </w:r>
      <w:r>
        <w:br w:type="textWrapping"/>
      </w:r>
      <w:r>
        <w:t xml:space="preserve">        return trust;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setTrust(int trust) {</w:t>
      </w:r>
      <w:r>
        <w:br w:type="textWrapping"/>
      </w:r>
      <w:r>
        <w:t xml:space="preserve">        this.trust = trust;</w:t>
      </w:r>
      <w:r>
        <w:br w:type="textWrapping"/>
      </w:r>
      <w:r>
        <w:t xml:space="preserve">    }</w:t>
      </w:r>
      <w:r>
        <w:br w:type="textWrapping"/>
      </w:r>
      <w:r>
        <w:t xml:space="preserve">    public int getK() {</w:t>
      </w:r>
      <w:r>
        <w:br w:type="textWrapping"/>
      </w:r>
      <w:r>
        <w:t xml:space="preserve">        return k;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setK(int k) {</w:t>
      </w:r>
      <w:r>
        <w:br w:type="textWrapping"/>
      </w:r>
      <w:r>
        <w:t xml:space="preserve">        this.k = k;</w:t>
      </w:r>
      <w:r>
        <w:br w:type="textWrapping"/>
      </w:r>
      <w:r>
        <w:t xml:space="preserve">    }</w:t>
      </w:r>
      <w:r>
        <w:br w:type="textWrapping"/>
      </w:r>
      <w:r>
        <w:t xml:space="preserve">    public String getJson() {</w:t>
      </w:r>
      <w:r>
        <w:br w:type="textWrapping"/>
      </w:r>
      <w:r>
        <w:t xml:space="preserve">        JsonFactory factory = new JsonFactory();</w:t>
      </w:r>
      <w:r>
        <w:br w:type="textWrapping"/>
      </w:r>
      <w:r>
        <w:t xml:space="preserve">        String res = null;</w:t>
      </w:r>
      <w:r>
        <w:br w:type="textWrapping"/>
      </w:r>
      <w:r>
        <w:t xml:space="preserve">        StringWriter stringWriter = new StringWriter();</w:t>
      </w:r>
      <w:r>
        <w:br w:type="textWrapping"/>
      </w:r>
      <w:r>
        <w:t xml:space="preserve">        try {</w:t>
      </w:r>
      <w:r>
        <w:br w:type="textWrapping"/>
      </w:r>
      <w:r>
        <w:t xml:space="preserve">            JsonGenerator generator = factory.createJsonGenerator(stringWriter);</w:t>
      </w:r>
      <w:r>
        <w:br w:type="textWrapping"/>
      </w:r>
      <w:r>
        <w:t xml:space="preserve">            generator.useDefaultPrettyPrinter();</w:t>
      </w:r>
      <w:r>
        <w:br w:type="textWrapping"/>
      </w:r>
      <w:r>
        <w:t xml:space="preserve">            generator.writeStartObject();</w:t>
      </w:r>
      <w:r>
        <w:br w:type="textWrapping"/>
      </w:r>
      <w:r>
        <w:t xml:space="preserve">            generator.writeStringField("uid", uid);</w:t>
      </w:r>
      <w:r>
        <w:br w:type="textWrapping"/>
      </w:r>
      <w:r>
        <w:t xml:space="preserve">            generator.writeNumberField("age", age);</w:t>
      </w:r>
      <w:r>
        <w:br w:type="textWrapping"/>
      </w:r>
      <w:r>
        <w:t xml:space="preserve">            generator.writeNumberField("purpose", purpose);</w:t>
      </w:r>
      <w:r>
        <w:br w:type="textWrapping"/>
      </w:r>
      <w:r>
        <w:t xml:space="preserve">            generator.writeNumberField("sensitivity", sensitivity);</w:t>
      </w:r>
      <w:r>
        <w:br w:type="textWrapping"/>
      </w:r>
      <w:r>
        <w:t xml:space="preserve">            generator.writeNumberField("location", location);</w:t>
      </w:r>
      <w:r>
        <w:br w:type="textWrapping"/>
      </w:r>
      <w:r>
        <w:t xml:space="preserve">            generator.writeNumberField("time", time);</w:t>
      </w:r>
      <w:r>
        <w:br w:type="textWrapping"/>
      </w:r>
      <w:r>
        <w:t xml:space="preserve">            generator.writeNumberField("trust", trust);</w:t>
      </w:r>
      <w:r>
        <w:br w:type="textWrapping"/>
      </w:r>
      <w:r>
        <w:t xml:space="preserve">            generator.writeNumberField("k", k);</w:t>
      </w:r>
      <w:r>
        <w:br w:type="textWrapping"/>
      </w:r>
      <w:r>
        <w:t xml:space="preserve">            generator.writeEndObject();</w:t>
      </w:r>
      <w:r>
        <w:br w:type="textWrapping"/>
      </w:r>
      <w:r>
        <w:t xml:space="preserve">            generator.close();</w:t>
      </w:r>
      <w:r>
        <w:br w:type="textWrapping"/>
      </w:r>
      <w:r>
        <w:t xml:space="preserve">            res = stringWriter.toString();</w:t>
      </w:r>
      <w:r>
        <w:br w:type="textWrapping"/>
      </w:r>
      <w:r>
        <w:t xml:space="preserve">        } catch (IOException e) {</w:t>
      </w:r>
      <w:r>
        <w:br w:type="textWrapping"/>
      </w:r>
      <w:r>
        <w:t xml:space="preserve">            e.printStackTrace();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res;</w:t>
      </w:r>
      <w:r>
        <w:br w:type="textWrapping"/>
      </w:r>
      <w:r>
        <w:t xml:space="preserve">    }</w:t>
      </w:r>
      <w:r>
        <w:br w:type="textWrapping"/>
      </w:r>
      <w:r>
        <w:t xml:space="preserve">    public String upload() {</w:t>
      </w:r>
      <w:r>
        <w:br w:type="textWrapping"/>
      </w:r>
      <w:r>
        <w:t xml:space="preserve">        OkHttpClient client = new OkHttpClient();</w:t>
      </w:r>
      <w:r>
        <w:br w:type="textWrapping"/>
      </w:r>
      <w:r>
        <w:t xml:space="preserve">        MediaType JSON = MediaType.parse("application/json; charset=utf-8");</w:t>
      </w:r>
      <w:r>
        <w:br w:type="textWrapping"/>
      </w:r>
      <w:r>
        <w:t xml:space="preserve">        RequestBody body = RequestBody.create(JSON, getJson());</w:t>
      </w:r>
      <w:r>
        <w:br w:type="textWrapping"/>
      </w:r>
      <w:r>
        <w:t xml:space="preserve">        System.out.println(getJson());</w:t>
      </w:r>
      <w:r>
        <w:br w:type="textWrapping"/>
      </w:r>
      <w:r>
        <w:t xml:space="preserve">        Request request = new Request.Builder()</w:t>
      </w:r>
      <w:r>
        <w:br w:type="textWrapping"/>
      </w:r>
      <w:r>
        <w:t xml:space="preserve">                .url(Config.API_URL + "/upload_profile")</w:t>
      </w:r>
      <w:r>
        <w:br w:type="textWrapping"/>
      </w:r>
      <w:r>
        <w:t xml:space="preserve">                .post(body)</w:t>
      </w:r>
      <w:r>
        <w:br w:type="textWrapping"/>
      </w:r>
      <w:r>
        <w:t xml:space="preserve">                .build();</w:t>
      </w:r>
      <w:r>
        <w:br w:type="textWrapping"/>
      </w:r>
      <w:r>
        <w:t xml:space="preserve">        Response response = null;</w:t>
      </w:r>
      <w:r>
        <w:br w:type="textWrapping"/>
      </w:r>
      <w:r>
        <w:t xml:space="preserve">        String resStr = "0";</w:t>
      </w:r>
      <w:r>
        <w:br w:type="textWrapping"/>
      </w:r>
      <w:r>
        <w:t xml:space="preserve">        try {</w:t>
      </w:r>
      <w:r>
        <w:br w:type="textWrapping"/>
      </w:r>
      <w:r>
        <w:t xml:space="preserve">            response = client.newCall(request).execute();</w:t>
      </w:r>
      <w:r>
        <w:br w:type="textWrapping"/>
      </w:r>
      <w:r>
        <w:t xml:space="preserve">            resStr = response.body().string();</w:t>
      </w:r>
      <w:r>
        <w:br w:type="textWrapping"/>
      </w:r>
      <w:r>
        <w:t xml:space="preserve">        } catch (IOException e) {</w:t>
      </w:r>
      <w:r>
        <w:br w:type="textWrapping"/>
      </w:r>
      <w:r>
        <w:t xml:space="preserve">            e.printStackTrace();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resStr;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GalleryFragment.java</w:t>
      </w:r>
    </w:p>
    <w:p>
      <w:r>
        <w:t>package com.jnu.lbsprivacy.ui.gallery;</w:t>
      </w:r>
      <w:r>
        <w:br w:type="textWrapping"/>
      </w:r>
      <w:r>
        <w:t>import android.os.Bundle;</w:t>
      </w:r>
      <w:r>
        <w:br w:type="textWrapping"/>
      </w:r>
      <w:r>
        <w:t>import android.view.LayoutInflater;</w:t>
      </w:r>
      <w:r>
        <w:br w:type="textWrapping"/>
      </w:r>
      <w:r>
        <w:t>import android.view.View;</w:t>
      </w:r>
      <w:r>
        <w:br w:type="textWrapping"/>
      </w:r>
      <w:r>
        <w:t>import android.view.ViewGroup;</w:t>
      </w:r>
      <w:r>
        <w:br w:type="textWrapping"/>
      </w:r>
      <w:r>
        <w:t>import android.widget.TextView;</w:t>
      </w:r>
      <w:r>
        <w:br w:type="textWrapping"/>
      </w:r>
      <w:r>
        <w:t>import androidx.annotation.NonNull;</w:t>
      </w:r>
      <w:r>
        <w:br w:type="textWrapping"/>
      </w:r>
      <w:r>
        <w:t>import androidx.annotation.Nullable;</w:t>
      </w:r>
      <w:r>
        <w:br w:type="textWrapping"/>
      </w:r>
      <w:r>
        <w:t>import androidx.fragment.app.Fragment;</w:t>
      </w:r>
      <w:r>
        <w:br w:type="textWrapping"/>
      </w:r>
      <w:r>
        <w:t>import androidx.lifecycle.Observer;</w:t>
      </w:r>
      <w:r>
        <w:br w:type="textWrapping"/>
      </w:r>
      <w:r>
        <w:t>import androidx.lifecycle.ViewModelProviders;</w:t>
      </w:r>
      <w:r>
        <w:br w:type="textWrapping"/>
      </w:r>
      <w:r>
        <w:t>import com.jnu.lbsprivacy.R;</w:t>
      </w:r>
      <w:r>
        <w:br w:type="textWrapping"/>
      </w:r>
      <w:r>
        <w:t>public class GalleryFragment extends Fragment {</w:t>
      </w:r>
      <w:r>
        <w:br w:type="textWrapping"/>
      </w:r>
      <w:r>
        <w:t xml:space="preserve">    private GalleryViewModel galleryViewModel;</w:t>
      </w:r>
      <w:r>
        <w:br w:type="textWrapping"/>
      </w:r>
      <w:r>
        <w:t xml:space="preserve">    public View onCreateView(@NonNull LayoutInflater inflater,</w:t>
      </w:r>
      <w:r>
        <w:br w:type="textWrapping"/>
      </w:r>
      <w:r>
        <w:t xml:space="preserve">                             ViewGroup container, Bundle savedInstanceState) {</w:t>
      </w:r>
      <w:r>
        <w:br w:type="textWrapping"/>
      </w:r>
      <w:r>
        <w:t xml:space="preserve">        galleryViewModel =</w:t>
      </w:r>
      <w:r>
        <w:br w:type="textWrapping"/>
      </w:r>
      <w:r>
        <w:t xml:space="preserve">                ViewModelProviders.of(this).get(GalleryViewModel.class);</w:t>
      </w:r>
      <w:r>
        <w:br w:type="textWrapping"/>
      </w:r>
      <w:r>
        <w:t xml:space="preserve">        View root = inflater.inflate(R.layout.fragment_gallery, container, false);</w:t>
      </w:r>
      <w:r>
        <w:br w:type="textWrapping"/>
      </w:r>
      <w:r>
        <w:t xml:space="preserve">        final TextView textView = root.findViewById(R.id.text_gallery);</w:t>
      </w:r>
      <w:r>
        <w:br w:type="textWrapping"/>
      </w:r>
      <w:r>
        <w:t xml:space="preserve">        galleryViewModel.getText().observe(getViewLifecycleOwner(), new Observer&lt;String&gt;() {</w:t>
      </w:r>
      <w:r>
        <w:br w:type="textWrapping"/>
      </w:r>
      <w:r>
        <w:t xml:space="preserve">            @Override</w:t>
      </w:r>
      <w:r>
        <w:br w:type="textWrapping"/>
      </w:r>
      <w:r>
        <w:t xml:space="preserve">            public void onChanged(@Nullable String s) {</w:t>
      </w:r>
      <w:r>
        <w:br w:type="textWrapping"/>
      </w:r>
      <w:r>
        <w:t xml:space="preserve">                textView.setText(s);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});</w:t>
      </w:r>
      <w:r>
        <w:br w:type="textWrapping"/>
      </w:r>
      <w:r>
        <w:t xml:space="preserve">        return root;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GalleryViewModel.java</w:t>
      </w:r>
    </w:p>
    <w:p>
      <w:r>
        <w:t>package com.jnu.lbsprivacy.ui.gallery;</w:t>
      </w:r>
      <w:r>
        <w:br w:type="textWrapping"/>
      </w:r>
      <w:r>
        <w:t>import androidx.lifecycle.LiveData;</w:t>
      </w:r>
      <w:r>
        <w:br w:type="textWrapping"/>
      </w:r>
      <w:r>
        <w:t>import androidx.lifecycle.MutableLiveData;</w:t>
      </w:r>
      <w:r>
        <w:br w:type="textWrapping"/>
      </w:r>
      <w:r>
        <w:t>import androidx.lifecycle.ViewModel;</w:t>
      </w:r>
      <w:r>
        <w:br w:type="textWrapping"/>
      </w:r>
      <w:r>
        <w:t>public class GalleryViewModel extends ViewModel {</w:t>
      </w:r>
      <w:r>
        <w:br w:type="textWrapping"/>
      </w:r>
      <w:r>
        <w:t xml:space="preserve">    private MutableLiveData&lt;String&gt; mText;</w:t>
      </w:r>
      <w:r>
        <w:br w:type="textWrapping"/>
      </w:r>
      <w:r>
        <w:t xml:space="preserve">    public GalleryViewModel() {</w:t>
      </w:r>
      <w:r>
        <w:br w:type="textWrapping"/>
      </w:r>
      <w:r>
        <w:t xml:space="preserve">        mText = new MutableLiveData&lt;&gt;();</w:t>
      </w:r>
      <w:r>
        <w:br w:type="textWrapping"/>
      </w:r>
      <w:r>
        <w:t xml:space="preserve">        mText.setValue("This is gallery fragment");</w:t>
      </w:r>
      <w:r>
        <w:br w:type="textWrapping"/>
      </w:r>
      <w:r>
        <w:t xml:space="preserve">    }</w:t>
      </w:r>
      <w:r>
        <w:br w:type="textWrapping"/>
      </w:r>
      <w:r>
        <w:t xml:space="preserve">    public LiveData&lt;String&gt; getText() {</w:t>
      </w:r>
      <w:r>
        <w:br w:type="textWrapping"/>
      </w:r>
      <w:r>
        <w:t xml:space="preserve">        return mText;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HomeFragment.java</w:t>
      </w:r>
    </w:p>
    <w:p>
      <w:r>
        <w:t>package com.jnu.lbsprivacy.ui.home;</w:t>
      </w:r>
      <w:r>
        <w:br w:type="textWrapping"/>
      </w:r>
      <w:r>
        <w:t>import android.os.Bundle;</w:t>
      </w:r>
      <w:r>
        <w:br w:type="textWrapping"/>
      </w:r>
      <w:r>
        <w:t>import android.view.LayoutInflater;</w:t>
      </w:r>
      <w:r>
        <w:br w:type="textWrapping"/>
      </w:r>
      <w:r>
        <w:t>import android.view.View;</w:t>
      </w:r>
      <w:r>
        <w:br w:type="textWrapping"/>
      </w:r>
      <w:r>
        <w:t>import android.view.ViewGroup;</w:t>
      </w:r>
      <w:r>
        <w:br w:type="textWrapping"/>
      </w:r>
      <w:r>
        <w:t>import android.widget.TextView;</w:t>
      </w:r>
      <w:r>
        <w:br w:type="textWrapping"/>
      </w:r>
      <w:r>
        <w:t>import androidx.annotation.NonNull;</w:t>
      </w:r>
      <w:r>
        <w:br w:type="textWrapping"/>
      </w:r>
      <w:r>
        <w:t>import androidx.annotation.Nullable;</w:t>
      </w:r>
      <w:r>
        <w:br w:type="textWrapping"/>
      </w:r>
      <w:r>
        <w:t>import androidx.fragment.app.Fragment;</w:t>
      </w:r>
      <w:r>
        <w:br w:type="textWrapping"/>
      </w:r>
      <w:r>
        <w:t>import androidx.lifecycle.Observer;</w:t>
      </w:r>
      <w:r>
        <w:br w:type="textWrapping"/>
      </w:r>
      <w:r>
        <w:t>import androidx.lifecycle.ViewModelProviders;</w:t>
      </w:r>
      <w:r>
        <w:br w:type="textWrapping"/>
      </w:r>
      <w:r>
        <w:t>import com.jnu.lbsprivacy.R;</w:t>
      </w:r>
      <w:r>
        <w:br w:type="textWrapping"/>
      </w:r>
      <w:r>
        <w:t>public class HomeFragment extends Fragment {</w:t>
      </w:r>
      <w:r>
        <w:br w:type="textWrapping"/>
      </w:r>
      <w:r>
        <w:t xml:space="preserve">    private HomeViewModel homeViewModel;</w:t>
      </w:r>
      <w:r>
        <w:br w:type="textWrapping"/>
      </w:r>
      <w:r>
        <w:t xml:space="preserve">    public View onCreateView(@NonNull LayoutInflater inflater,</w:t>
      </w:r>
      <w:r>
        <w:br w:type="textWrapping"/>
      </w:r>
      <w:r>
        <w:t xml:space="preserve">                             ViewGroup container, Bundle savedInstanceState) {</w:t>
      </w:r>
      <w:r>
        <w:br w:type="textWrapping"/>
      </w:r>
      <w:r>
        <w:t xml:space="preserve">        homeViewModel =</w:t>
      </w:r>
      <w:r>
        <w:br w:type="textWrapping"/>
      </w:r>
      <w:r>
        <w:t xml:space="preserve">                ViewModelProviders.of(this).get(HomeViewModel.class);</w:t>
      </w:r>
      <w:r>
        <w:br w:type="textWrapping"/>
      </w:r>
      <w:r>
        <w:t xml:space="preserve">        View root = inflater.inflate(R.layout.fragment_home, container, false);</w:t>
      </w:r>
      <w:r>
        <w:br w:type="textWrapping"/>
      </w:r>
      <w:r>
        <w:t xml:space="preserve">        final TextView textView = root.findViewById(R.id.text_home);</w:t>
      </w:r>
      <w:r>
        <w:br w:type="textWrapping"/>
      </w:r>
      <w:r>
        <w:t xml:space="preserve">        homeViewModel.getText().observe(getViewLifecycleOwner(), new Observer&lt;String&gt;() {</w:t>
      </w:r>
      <w:r>
        <w:br w:type="textWrapping"/>
      </w:r>
      <w:r>
        <w:t xml:space="preserve">            @Override</w:t>
      </w:r>
      <w:r>
        <w:br w:type="textWrapping"/>
      </w:r>
      <w:r>
        <w:t xml:space="preserve">            public void onChanged(@Nullable String s) {</w:t>
      </w:r>
      <w:r>
        <w:br w:type="textWrapping"/>
      </w:r>
      <w:r>
        <w:t xml:space="preserve">                textView.setText(s);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});</w:t>
      </w:r>
      <w:r>
        <w:br w:type="textWrapping"/>
      </w:r>
      <w:r>
        <w:t xml:space="preserve">        return root;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HomeViewModel.java</w:t>
      </w:r>
    </w:p>
    <w:p>
      <w:r>
        <w:t>package com.jnu.lbsprivacy.ui.home;</w:t>
      </w:r>
      <w:r>
        <w:br w:type="textWrapping"/>
      </w:r>
      <w:r>
        <w:t>import androidx.lifecycle.LiveData;</w:t>
      </w:r>
      <w:r>
        <w:br w:type="textWrapping"/>
      </w:r>
      <w:r>
        <w:t>import androidx.lifecycle.MutableLiveData;</w:t>
      </w:r>
      <w:r>
        <w:br w:type="textWrapping"/>
      </w:r>
      <w:r>
        <w:t>import androidx.lifecycle.ViewModel;</w:t>
      </w:r>
      <w:r>
        <w:br w:type="textWrapping"/>
      </w:r>
      <w:r>
        <w:t>public class HomeViewModel extends ViewModel {</w:t>
      </w:r>
      <w:r>
        <w:br w:type="textWrapping"/>
      </w:r>
      <w:r>
        <w:t xml:space="preserve">    private MutableLiveData&lt;String&gt; mText;</w:t>
      </w:r>
      <w:r>
        <w:br w:type="textWrapping"/>
      </w:r>
      <w:r>
        <w:t xml:space="preserve">    public HomeViewModel() {</w:t>
      </w:r>
      <w:r>
        <w:br w:type="textWrapping"/>
      </w:r>
      <w:r>
        <w:t xml:space="preserve">        mText = new MutableLiveData&lt;&gt;();</w:t>
      </w:r>
      <w:r>
        <w:br w:type="textWrapping"/>
      </w:r>
      <w:r>
        <w:t xml:space="preserve">        mText.setValue("This is home fragment");</w:t>
      </w:r>
      <w:r>
        <w:br w:type="textWrapping"/>
      </w:r>
      <w:r>
        <w:t xml:space="preserve">    }</w:t>
      </w:r>
      <w:r>
        <w:br w:type="textWrapping"/>
      </w:r>
      <w:r>
        <w:t xml:space="preserve">    public LiveData&lt;String&gt; getText() {</w:t>
      </w:r>
      <w:r>
        <w:br w:type="textWrapping"/>
      </w:r>
      <w:r>
        <w:t xml:space="preserve">        return mText;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MapFragment.java</w:t>
      </w:r>
    </w:p>
    <w:p>
      <w:r>
        <w:t>package com.jnu.lbsprivacy.ui.map;</w:t>
      </w:r>
      <w:r>
        <w:br w:type="textWrapping"/>
      </w:r>
      <w:r>
        <w:t>import android.content.Context;</w:t>
      </w:r>
      <w:r>
        <w:br w:type="textWrapping"/>
      </w:r>
      <w:r>
        <w:t>import android.content.SharedPreferences;</w:t>
      </w:r>
      <w:r>
        <w:br w:type="textWrapping"/>
      </w:r>
      <w:r>
        <w:t>import android.graphics.Color;</w:t>
      </w:r>
      <w:r>
        <w:br w:type="textWrapping"/>
      </w:r>
      <w:r>
        <w:t>import android.os.Build;</w:t>
      </w:r>
      <w:r>
        <w:br w:type="textWrapping"/>
      </w:r>
      <w:r>
        <w:t>import android.os.Bundle;</w:t>
      </w:r>
      <w:r>
        <w:br w:type="textWrapping"/>
      </w:r>
      <w:r>
        <w:t>import android.util.Log;</w:t>
      </w:r>
      <w:r>
        <w:br w:type="textWrapping"/>
      </w:r>
      <w:r>
        <w:t>import android.view.LayoutInflater;</w:t>
      </w:r>
      <w:r>
        <w:br w:type="textWrapping"/>
      </w:r>
      <w:r>
        <w:t>import android.view.View;</w:t>
      </w:r>
      <w:r>
        <w:br w:type="textWrapping"/>
      </w:r>
      <w:r>
        <w:t>import android.view.ViewGroup;</w:t>
      </w:r>
      <w:r>
        <w:br w:type="textWrapping"/>
      </w:r>
      <w:r>
        <w:t>import android.widget.CompoundButton;</w:t>
      </w:r>
      <w:r>
        <w:br w:type="textWrapping"/>
      </w:r>
      <w:r>
        <w:t>import android.widget.ImageView;</w:t>
      </w:r>
      <w:r>
        <w:br w:type="textWrapping"/>
      </w:r>
      <w:r>
        <w:t>import android.widget.Toast;</w:t>
      </w:r>
      <w:r>
        <w:br w:type="textWrapping"/>
      </w:r>
      <w:r>
        <w:t>import android.widget.ToggleButton;</w:t>
      </w:r>
      <w:r>
        <w:br w:type="textWrapping"/>
      </w:r>
      <w:r>
        <w:t>import androidx.annotation.NonNull;</w:t>
      </w:r>
      <w:r>
        <w:br w:type="textWrapping"/>
      </w:r>
      <w:r>
        <w:t>import androidx.annotation.Nullable;</w:t>
      </w:r>
      <w:r>
        <w:br w:type="textWrapping"/>
      </w:r>
      <w:r>
        <w:t>import androidx.annotation.RequiresApi;</w:t>
      </w:r>
      <w:r>
        <w:br w:type="textWrapping"/>
      </w:r>
      <w:r>
        <w:t>import androidx.fragment.app.Fragment;</w:t>
      </w:r>
      <w:r>
        <w:br w:type="textWrapping"/>
      </w:r>
      <w:r>
        <w:t>import androidx.lifecycle.ViewModelProviders;</w:t>
      </w:r>
      <w:r>
        <w:br w:type="textWrapping"/>
      </w:r>
      <w:r>
        <w:t>import com.baidu.location.BDAbstractLocationListener;</w:t>
      </w:r>
      <w:r>
        <w:br w:type="textWrapping"/>
      </w:r>
      <w:r>
        <w:t>import com.baidu.location.BDLocation;</w:t>
      </w:r>
      <w:r>
        <w:br w:type="textWrapping"/>
      </w:r>
      <w:r>
        <w:t>import com.baidu.location.LocationClient;</w:t>
      </w:r>
      <w:r>
        <w:br w:type="textWrapping"/>
      </w:r>
      <w:r>
        <w:t>import com.baidu.location.LocationClientOption;</w:t>
      </w:r>
      <w:r>
        <w:br w:type="textWrapping"/>
      </w:r>
      <w:r>
        <w:t>import com.baidu.mapapi.map.BaiduMap;</w:t>
      </w:r>
      <w:r>
        <w:br w:type="textWrapping"/>
      </w:r>
      <w:r>
        <w:t>import com.baidu.mapapi.map.BitmapDescriptor;</w:t>
      </w:r>
      <w:r>
        <w:br w:type="textWrapping"/>
      </w:r>
      <w:r>
        <w:t>import com.baidu.mapapi.map.BitmapDescriptorFactory;</w:t>
      </w:r>
      <w:r>
        <w:br w:type="textWrapping"/>
      </w:r>
      <w:r>
        <w:t>import com.baidu.mapapi.map.InfoWindow;</w:t>
      </w:r>
      <w:r>
        <w:br w:type="textWrapping"/>
      </w:r>
      <w:r>
        <w:t>import com.baidu.mapapi.map.MapPoi;</w:t>
      </w:r>
      <w:r>
        <w:br w:type="textWrapping"/>
      </w:r>
      <w:r>
        <w:t>import com.baidu.mapapi.map.MapStatusUpdate;</w:t>
      </w:r>
      <w:r>
        <w:br w:type="textWrapping"/>
      </w:r>
      <w:r>
        <w:t>import com.baidu.mapapi.map.MapStatusUpdateFactory;</w:t>
      </w:r>
      <w:r>
        <w:br w:type="textWrapping"/>
      </w:r>
      <w:r>
        <w:t>import com.baidu.mapapi.map.MarkerOptions;</w:t>
      </w:r>
      <w:r>
        <w:br w:type="textWrapping"/>
      </w:r>
      <w:r>
        <w:t>import com.baidu.mapapi.map.MyLocationConfiguration;</w:t>
      </w:r>
      <w:r>
        <w:br w:type="textWrapping"/>
      </w:r>
      <w:r>
        <w:t>import com.baidu.mapapi.map.MyLocationData;</w:t>
      </w:r>
      <w:r>
        <w:br w:type="textWrapping"/>
      </w:r>
      <w:r>
        <w:t>import com.baidu.mapapi.map.OverlayOptions;</w:t>
      </w:r>
      <w:r>
        <w:br w:type="textWrapping"/>
      </w:r>
      <w:r>
        <w:t>import com.baidu.mapapi.map.PolylineOptions;</w:t>
      </w:r>
      <w:r>
        <w:br w:type="textWrapping"/>
      </w:r>
      <w:r>
        <w:t>import com.baidu.mapapi.map.TextureMapView;</w:t>
      </w:r>
      <w:r>
        <w:br w:type="textWrapping"/>
      </w:r>
      <w:r>
        <w:t>import com.baidu.mapapi.model.LatLng;</w:t>
      </w:r>
      <w:r>
        <w:br w:type="textWrapping"/>
      </w:r>
      <w:r>
        <w:t>import com.baidu.mapapi.search.core.RouteNode;</w:t>
      </w:r>
      <w:r>
        <w:br w:type="textWrapping"/>
      </w:r>
      <w:r>
        <w:t>import com.baidu.mapapi.search.route.BikingRouteResult;</w:t>
      </w:r>
      <w:r>
        <w:br w:type="textWrapping"/>
      </w:r>
      <w:r>
        <w:t>import com.baidu.mapapi.search.route.DrivingRouteLine;</w:t>
      </w:r>
      <w:r>
        <w:br w:type="textWrapping"/>
      </w:r>
      <w:r>
        <w:t>import com.baidu.mapapi.search.route.DrivingRouteResult;</w:t>
      </w:r>
      <w:r>
        <w:br w:type="textWrapping"/>
      </w:r>
      <w:r>
        <w:t>import com.baidu.mapapi.search.route.IndoorRouteResult;</w:t>
      </w:r>
      <w:r>
        <w:br w:type="textWrapping"/>
      </w:r>
      <w:r>
        <w:t>import com.baidu.mapapi.search.route.MassTransitRouteResult;</w:t>
      </w:r>
      <w:r>
        <w:br w:type="textWrapping"/>
      </w:r>
      <w:r>
        <w:t>import com.baidu.mapapi.search.route.OnGetRoutePlanResultListener;</w:t>
      </w:r>
      <w:r>
        <w:br w:type="textWrapping"/>
      </w:r>
      <w:r>
        <w:t>import com.baidu.mapapi.search.route.TransitRouteResult;</w:t>
      </w:r>
      <w:r>
        <w:br w:type="textWrapping"/>
      </w:r>
      <w:r>
        <w:t>import com.baidu.mapapi.search.route.WalkingRouteLine;</w:t>
      </w:r>
      <w:r>
        <w:br w:type="textWrapping"/>
      </w:r>
      <w:r>
        <w:t>import com.baidu.mapapi.search.route.WalkingRouteResult;</w:t>
      </w:r>
      <w:r>
        <w:br w:type="textWrapping"/>
      </w:r>
      <w:r>
        <w:t>import com.jnu.lbsprivacy.BuildConfig;</w:t>
      </w:r>
      <w:r>
        <w:br w:type="textWrapping"/>
      </w:r>
      <w:r>
        <w:t>import com.jnu.lbsprivacy.MainActivity;</w:t>
      </w:r>
      <w:r>
        <w:br w:type="textWrapping"/>
      </w:r>
      <w:r>
        <w:t>import com.jnu.lbsprivacy.R;</w:t>
      </w:r>
      <w:r>
        <w:br w:type="textWrapping"/>
      </w:r>
      <w:r>
        <w:t>import com.jnu.lbsprivacy.models.MyLocation;</w:t>
      </w:r>
      <w:r>
        <w:br w:type="textWrapping"/>
      </w:r>
      <w:r>
        <w:t>import com.jnu.lbsprivacy.utils.MultiprocessSharedPreferences;</w:t>
      </w:r>
      <w:r>
        <w:br w:type="textWrapping"/>
      </w:r>
      <w:r>
        <w:t>import com.jnu.lbsprivacy.utils.NavigationTrace;</w:t>
      </w:r>
      <w:r>
        <w:br w:type="textWrapping"/>
      </w:r>
      <w:r>
        <w:t>import com.jnu.lbsprivacy.utils.Path;</w:t>
      </w:r>
      <w:r>
        <w:br w:type="textWrapping"/>
      </w:r>
      <w:r>
        <w:t>import com.jnu.lbsprivacy.algorithm.LocationProtectionMethod;</w:t>
      </w:r>
      <w:r>
        <w:br w:type="textWrapping"/>
      </w:r>
      <w:r>
        <w:t>import com.jnu.lbsprivacy.utils.TraceCorrection;</w:t>
      </w:r>
      <w:r>
        <w:br w:type="textWrapping"/>
      </w:r>
      <w:r>
        <w:t>import java.io.File;</w:t>
      </w:r>
      <w:r>
        <w:br w:type="textWrapping"/>
      </w:r>
      <w:r>
        <w:t>import java.io.FileOutputStream;</w:t>
      </w:r>
      <w:r>
        <w:br w:type="textWrapping"/>
      </w:r>
      <w:r>
        <w:t>import java.io.IOException;</w:t>
      </w:r>
      <w:r>
        <w:br w:type="textWrapping"/>
      </w:r>
      <w:r>
        <w:t>import java.time.ZonedDateTime;</w:t>
      </w:r>
      <w:r>
        <w:br w:type="textWrapping"/>
      </w:r>
      <w:r>
        <w:t>import java.time.format.DateTimeFormatter;</w:t>
      </w:r>
      <w:r>
        <w:br w:type="textWrapping"/>
      </w:r>
      <w:r>
        <w:t>import java.util.ArrayList;</w:t>
      </w:r>
      <w:r>
        <w:br w:type="textWrapping"/>
      </w:r>
      <w:r>
        <w:t>import java.util.Date;</w:t>
      </w:r>
      <w:r>
        <w:br w:type="textWrapping"/>
      </w:r>
      <w:r>
        <w:t>import java.util.List;</w:t>
      </w:r>
      <w:r>
        <w:br w:type="textWrapping"/>
      </w:r>
      <w:r>
        <w:t>import io.jenetics.jpx.WayPoint;</w:t>
      </w:r>
      <w:r>
        <w:br w:type="textWrapping"/>
      </w:r>
      <w:r>
        <w:t>public class MapFragment extends Fragment {</w:t>
      </w:r>
      <w:r>
        <w:br w:type="textWrapping"/>
      </w:r>
      <w:r>
        <w:t xml:space="preserve">    private static final int NONE_INPUT = 0;</w:t>
      </w:r>
      <w:r>
        <w:br w:type="textWrapping"/>
      </w:r>
      <w:r>
        <w:t xml:space="preserve">    private static final int INJECTION_LOCATION_MODE = 1;</w:t>
      </w:r>
      <w:r>
        <w:br w:type="textWrapping"/>
      </w:r>
      <w:r>
        <w:t xml:space="preserve">    private static final int INPUT_TRACE_MODE_START = 2;</w:t>
      </w:r>
      <w:r>
        <w:br w:type="textWrapping"/>
      </w:r>
      <w:r>
        <w:t xml:space="preserve">    private static final int INPUT_TRACE_MODE_END = 3;</w:t>
      </w:r>
      <w:r>
        <w:br w:type="textWrapping"/>
      </w:r>
      <w:r>
        <w:t xml:space="preserve">    private static final int INPUT_PROTIECTION_LOCATION_MODE = 4;</w:t>
      </w:r>
      <w:r>
        <w:br w:type="textWrapping"/>
      </w:r>
      <w:r>
        <w:t xml:space="preserve">    private MapViewModel mViewModel;</w:t>
      </w:r>
      <w:r>
        <w:br w:type="textWrapping"/>
      </w:r>
      <w:r>
        <w:t xml:space="preserve">    private View mView;</w:t>
      </w:r>
      <w:r>
        <w:br w:type="textWrapping"/>
      </w:r>
      <w:r>
        <w:t xml:space="preserve">    private TextureMapView mTextureMapView = null;</w:t>
      </w:r>
      <w:r>
        <w:br w:type="textWrapping"/>
      </w:r>
      <w:r>
        <w:t xml:space="preserve">    private LocationClient mLocationClient = null;</w:t>
      </w:r>
      <w:r>
        <w:br w:type="textWrapping"/>
      </w:r>
      <w:r>
        <w:t xml:space="preserve">    private LocationClient mRecordLocationClient = null;</w:t>
      </w:r>
      <w:r>
        <w:br w:type="textWrapping"/>
      </w:r>
      <w:r>
        <w:t xml:space="preserve">    private BaiduMap mBaiduMap = null;</w:t>
      </w:r>
      <w:r>
        <w:br w:type="textWrapping"/>
      </w:r>
      <w:r>
        <w:t xml:space="preserve">    private ImageView mUpdateeLocationBtn;</w:t>
      </w:r>
      <w:r>
        <w:br w:type="textWrapping"/>
      </w:r>
      <w:r>
        <w:t xml:space="preserve">    private ToggleButton mRecordBtn;</w:t>
      </w:r>
      <w:r>
        <w:br w:type="textWrapping"/>
      </w:r>
      <w:r>
        <w:t xml:space="preserve">    private MyLocationListener myLocationListener = new MyLocationListener();</w:t>
      </w:r>
      <w:r>
        <w:br w:type="textWrapping"/>
      </w:r>
      <w:r>
        <w:t xml:space="preserve">    private RecordLocationListener recordLocationListener = new RecordLocationListener();</w:t>
      </w:r>
      <w:r>
        <w:br w:type="textWrapping"/>
      </w:r>
      <w:r>
        <w:t xml:space="preserve">    private Path mRecordPath = null;</w:t>
      </w:r>
      <w:r>
        <w:br w:type="textWrapping"/>
      </w:r>
      <w:r>
        <w:t xml:space="preserve">    private double lat;</w:t>
      </w:r>
      <w:r>
        <w:br w:type="textWrapping"/>
      </w:r>
      <w:r>
        <w:t xml:space="preserve">    private double lon;</w:t>
      </w:r>
      <w:r>
        <w:br w:type="textWrapping"/>
      </w:r>
      <w:r>
        <w:t xml:space="preserve">    private Path navTrace;</w:t>
      </w:r>
      <w:r>
        <w:br w:type="textWrapping"/>
      </w:r>
      <w:r>
        <w:t xml:space="preserve">    private LatLng startLocation;</w:t>
      </w:r>
      <w:r>
        <w:br w:type="textWrapping"/>
      </w:r>
      <w:r>
        <w:t xml:space="preserve">    private LatLng endLocation;</w:t>
      </w:r>
      <w:r>
        <w:br w:type="textWrapping"/>
      </w:r>
      <w:r>
        <w:t xml:space="preserve">    private LatLng injectLocation;</w:t>
      </w:r>
      <w:r>
        <w:br w:type="textWrapping"/>
      </w:r>
      <w:r>
        <w:t xml:space="preserve">    private boolean isFirstLocation = true;</w:t>
      </w:r>
      <w:r>
        <w:br w:type="textWrapping"/>
      </w:r>
      <w:r>
        <w:t xml:space="preserve">    private int inputPointMode;</w:t>
      </w:r>
      <w:r>
        <w:br w:type="textWrapping"/>
      </w:r>
      <w:r>
        <w:t xml:space="preserve">    public OnGetRoutePlanResultListener listener  = new OnGetRoutePlanResultListener() {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void onGetWalkingRouteResult(WalkingRouteResult walkingRouteResult) {</w:t>
      </w:r>
      <w:r>
        <w:br w:type="textWrapping"/>
      </w:r>
      <w:r>
        <w:t xml:space="preserve">            if (walkingRouteResult.getRouteLines().size() &gt; 0) {</w:t>
      </w:r>
      <w:r>
        <w:br w:type="textWrapping"/>
      </w:r>
      <w:r>
        <w:t xml:space="preserve">                navTrace =new Path();</w:t>
      </w:r>
      <w:r>
        <w:br w:type="textWrapping"/>
      </w:r>
      <w:r>
        <w:t xml:space="preserve">                ArrayList&lt;WayPoint&gt; temp_list =new ArrayList&lt;WayPoint&gt;();</w:t>
      </w:r>
      <w:r>
        <w:br w:type="textWrapping"/>
      </w:r>
      <w:r>
        <w:t xml:space="preserve">                List&lt;WalkingRouteLine.WalkingStep&gt; search = walkingRouteResult.getRouteLines().get(0).getAllStep();</w:t>
      </w:r>
      <w:r>
        <w:br w:type="textWrapping"/>
      </w:r>
      <w:r>
        <w:t xml:space="preserve">                Long time = new Date().getTime();</w:t>
      </w:r>
      <w:r>
        <w:br w:type="textWrapping"/>
      </w:r>
      <w:r>
        <w:t xml:space="preserve">                for (int i = 0;i &lt; search.size();i++)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List&lt;LatLng&gt; temp = search.get(i).getWayPoints();</w:t>
      </w:r>
      <w:r>
        <w:br w:type="textWrapping"/>
      </w:r>
      <w:r>
        <w:t xml:space="preserve">                    for(int j= 0;j &lt; temp.size();j++)</w:t>
      </w:r>
      <w:r>
        <w:br w:type="textWrapping"/>
      </w:r>
      <w:r>
        <w:t xml:space="preserve">                    {</w:t>
      </w:r>
      <w:r>
        <w:br w:type="textWrapping"/>
      </w:r>
      <w:r>
        <w:t xml:space="preserve">                        WayPoint start;</w:t>
      </w:r>
      <w:r>
        <w:br w:type="textWrapping"/>
      </w:r>
      <w:r>
        <w:t xml:space="preserve">                        start = WayPoint.builder().lon(temp.get(j).longitude).lat(temp.get(j).latitude).time(time+i*60000+j*6000).build();</w:t>
      </w:r>
      <w:r>
        <w:br w:type="textWrapping"/>
      </w:r>
      <w:r>
        <w:t xml:space="preserve">                        temp_list.add(start);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navTrace.setWayPoint(temp_list);</w:t>
      </w:r>
      <w:r>
        <w:br w:type="textWrapping"/>
      </w:r>
      <w:r>
        <w:t xml:space="preserve">                drawNewPath(navTrace);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void onGetTransitRouteResult(TransitRouteResult transitRouteResult) {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void onGetMassTransitRouteResult(MassTransitRouteResult massTransitRouteResult) {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void onGetDrivingRouteResult(DrivingRouteResult drivingRouteResult) {</w:t>
      </w:r>
      <w:r>
        <w:br w:type="textWrapping"/>
      </w:r>
      <w:r>
        <w:t xml:space="preserve">            if (drivingRouteResult.getRouteLines().size() &gt; 0) {</w:t>
      </w:r>
      <w:r>
        <w:br w:type="textWrapping"/>
      </w:r>
      <w:r>
        <w:t xml:space="preserve">                navTrace =new Path();</w:t>
      </w:r>
      <w:r>
        <w:br w:type="textWrapping"/>
      </w:r>
      <w:r>
        <w:t xml:space="preserve">                ArrayList&lt;WayPoint&gt; temp_list =new ArrayList&lt;WayPoint&gt;();</w:t>
      </w:r>
      <w:r>
        <w:br w:type="textWrapping"/>
      </w:r>
      <w:r>
        <w:t xml:space="preserve">                List&lt;DrivingRouteLine.DrivingStep&gt; search = drivingRouteResult.getRouteLines().get(0).getAllStep();</w:t>
      </w:r>
      <w:r>
        <w:br w:type="textWrapping"/>
      </w:r>
      <w:r>
        <w:t xml:space="preserve">                Long time = new Date().getTime();</w:t>
      </w:r>
      <w:r>
        <w:br w:type="textWrapping"/>
      </w:r>
      <w:r>
        <w:t xml:space="preserve">                for (int i = 0;i &lt; search.size();i++)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List&lt;LatLng&gt; temp = search.get(i).getWayPoints();</w:t>
      </w:r>
      <w:r>
        <w:br w:type="textWrapping"/>
      </w:r>
      <w:r>
        <w:t xml:space="preserve">                    for(int j= 0;j &lt; temp.size();j++)</w:t>
      </w:r>
      <w:r>
        <w:br w:type="textWrapping"/>
      </w:r>
      <w:r>
        <w:t xml:space="preserve">                    {</w:t>
      </w:r>
      <w:r>
        <w:br w:type="textWrapping"/>
      </w:r>
      <w:r>
        <w:t xml:space="preserve">                        WayPoint start;</w:t>
      </w:r>
      <w:r>
        <w:br w:type="textWrapping"/>
      </w:r>
      <w:r>
        <w:t xml:space="preserve">                        start = WayPoint.builder().lon(temp.get(j).longitude).lat(temp.get(j).latitude).time(time+i*60000+j*6000).build();</w:t>
      </w:r>
      <w:r>
        <w:br w:type="textWrapping"/>
      </w:r>
      <w:r>
        <w:t xml:space="preserve">                        temp_list.add(start);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navTrace.setWayPoint(temp_list);</w:t>
      </w:r>
      <w:r>
        <w:br w:type="textWrapping"/>
      </w:r>
      <w:r>
        <w:t xml:space="preserve">                drawOrigPath(navTrace);</w:t>
      </w:r>
      <w:r>
        <w:br w:type="textWrapping"/>
      </w:r>
      <w:r>
        <w:t xml:space="preserve">                saveTrace(navTrace);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void onGetIndoorRouteResult(IndoorRouteResult indoorRouteResult) {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void onGetBikingRouteResult(BikingRouteResult bikingRouteResult) {</w:t>
      </w:r>
      <w:r>
        <w:br w:type="textWrapping"/>
      </w:r>
      <w:r>
        <w:t xml:space="preserve">        }</w:t>
      </w:r>
      <w:r>
        <w:br w:type="textWrapping"/>
      </w:r>
      <w:r>
        <w:t xml:space="preserve">    };</w:t>
      </w:r>
      <w:r>
        <w:br w:type="textWrapping"/>
      </w:r>
      <w:r>
        <w:t xml:space="preserve">    public static MapFragment newInstance() {</w:t>
      </w:r>
      <w:r>
        <w:br w:type="textWrapping"/>
      </w:r>
      <w:r>
        <w:t xml:space="preserve">        return new MapFragment();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View onCreateView(@NonNull LayoutInflater inflater, @Nullable ViewGroup container,</w:t>
      </w:r>
      <w:r>
        <w:br w:type="textWrapping"/>
      </w:r>
      <w:r>
        <w:t xml:space="preserve">                             @Nullable Bundle savedInstanceState) {</w:t>
      </w:r>
      <w:r>
        <w:br w:type="textWrapping"/>
      </w:r>
      <w:r>
        <w:t xml:space="preserve">        mView = inflater.inflate(R.layout.map_fragment, container, false);</w:t>
      </w:r>
      <w:r>
        <w:br w:type="textWrapping"/>
      </w:r>
      <w:r>
        <w:t xml:space="preserve">        mTextureMapView = mView.findViewById(R.id.bmapView);</w:t>
      </w:r>
      <w:r>
        <w:br w:type="textWrapping"/>
      </w:r>
      <w:r>
        <w:t xml:space="preserve">        mUpdateeLocationBtn = mView.findViewById(R.id.updateLocationBtn);</w:t>
      </w:r>
      <w:r>
        <w:br w:type="textWrapping"/>
      </w:r>
      <w:r>
        <w:t xml:space="preserve">        mRecordBtn = mView.findViewById(R.id.recordBtn);</w:t>
      </w:r>
      <w:r>
        <w:br w:type="textWrapping"/>
      </w:r>
      <w:r>
        <w:t xml:space="preserve">        mBaiduMap = mTextureMapView.getMap();</w:t>
      </w:r>
      <w:r>
        <w:br w:type="textWrapping"/>
      </w:r>
      <w:r>
        <w:t xml:space="preserve">        mBaiduMap.setMyLocationEnabled(true);</w:t>
      </w:r>
      <w:r>
        <w:br w:type="textWrapping"/>
      </w:r>
      <w:r>
        <w:t xml:space="preserve">        inputPointMode = NONE_INPUT;</w:t>
      </w:r>
      <w:r>
        <w:br w:type="textWrapping"/>
      </w:r>
      <w:r>
        <w:t xml:space="preserve">        initMap();</w:t>
      </w:r>
      <w:r>
        <w:br w:type="textWrapping"/>
      </w:r>
      <w:r>
        <w:t xml:space="preserve">        initRecordLocationClient();</w:t>
      </w:r>
      <w:r>
        <w:br w:type="textWrapping"/>
      </w:r>
      <w:r>
        <w:t xml:space="preserve">        return mView;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onActivityCreated(@Nullable Bundle savedInstanceState) {</w:t>
      </w:r>
      <w:r>
        <w:br w:type="textWrapping"/>
      </w:r>
      <w:r>
        <w:t xml:space="preserve">        super.onActivityCreated(savedInstanceState);</w:t>
      </w:r>
      <w:r>
        <w:br w:type="textWrapping"/>
      </w:r>
      <w:r>
        <w:t xml:space="preserve">        Log.d("MapFragment", "onActivityCreated");</w:t>
      </w:r>
      <w:r>
        <w:br w:type="textWrapping"/>
      </w:r>
      <w:r>
        <w:t xml:space="preserve">        mUpdateeLocationBtn.setOnClickListener(v -&gt; {</w:t>
      </w:r>
      <w:r>
        <w:br w:type="textWrapping"/>
      </w:r>
      <w:r>
        <w:t xml:space="preserve">                    mLocationClient.requestLocation();</w:t>
      </w:r>
      <w:r>
        <w:br w:type="textWrapping"/>
      </w:r>
      <w:r>
        <w:t xml:space="preserve">                    LatLng ll = new LatLng(lat, lon);</w:t>
      </w:r>
      <w:r>
        <w:br w:type="textWrapping"/>
      </w:r>
      <w:r>
        <w:t xml:space="preserve">                    MapStatusUpdate u = MapStatusUpdateFactory.newLatLng(ll);</w:t>
      </w:r>
      <w:r>
        <w:br w:type="textWrapping"/>
      </w:r>
      <w:r>
        <w:t xml:space="preserve">                    mBaiduMap.animateMapStatus(u);</w:t>
      </w:r>
      <w:r>
        <w:br w:type="textWrapping"/>
      </w:r>
      <w:r>
        <w:t xml:space="preserve">                    MapStatusUpdate u1 = MapStatusUpdateFactory.zoomTo(15f);</w:t>
      </w:r>
      <w:r>
        <w:br w:type="textWrapping"/>
      </w:r>
      <w:r>
        <w:t xml:space="preserve">                    mBaiduMap.animateMapStatus(u1);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);</w:t>
      </w:r>
      <w:r>
        <w:br w:type="textWrapping"/>
      </w:r>
      <w:r>
        <w:t xml:space="preserve">        mRecordBtn.setOnCheckedChangeListener(new CompoundButton.OnCheckedChangeListener() {</w:t>
      </w:r>
      <w:r>
        <w:br w:type="textWrapping"/>
      </w:r>
      <w:r>
        <w:t xml:space="preserve">            @Override</w:t>
      </w:r>
      <w:r>
        <w:br w:type="textWrapping"/>
      </w:r>
      <w:r>
        <w:t xml:space="preserve">            public void onCheckedChanged(CompoundButton buttonView, boolean isChecked) {</w:t>
      </w:r>
      <w:r>
        <w:br w:type="textWrapping"/>
      </w:r>
      <w:r>
        <w:t xml:space="preserve">                if (isChecked) {</w:t>
      </w:r>
      <w:r>
        <w:br w:type="textWrapping"/>
      </w:r>
      <w:r>
        <w:t xml:space="preserve">                    Log.d("MapFragment", "Start Recording");</w:t>
      </w:r>
      <w:r>
        <w:br w:type="textWrapping"/>
      </w:r>
      <w:r>
        <w:t xml:space="preserve">                    mRecordPath = new Path();</w:t>
      </w:r>
      <w:r>
        <w:br w:type="textWrapping"/>
      </w:r>
      <w:r>
        <w:t xml:space="preserve">                    mRecordLocationClient.start();</w:t>
      </w:r>
      <w:r>
        <w:br w:type="textWrapping"/>
      </w:r>
      <w:r>
        <w:t xml:space="preserve">                } else{</w:t>
      </w:r>
      <w:r>
        <w:br w:type="textWrapping"/>
      </w:r>
      <w:r>
        <w:t xml:space="preserve">                    Log.d("MapFragment", "Stop Recording");</w:t>
      </w:r>
      <w:r>
        <w:br w:type="textWrapping"/>
      </w:r>
      <w:r>
        <w:t xml:space="preserve">                    mRecordLocationClient.stop();</w:t>
      </w:r>
      <w:r>
        <w:br w:type="textWrapping"/>
      </w:r>
      <w:r>
        <w:t xml:space="preserve">                    File externalDir = getContext().getExternalFilesDir("GPX");</w:t>
      </w:r>
      <w:r>
        <w:br w:type="textWrapping"/>
      </w:r>
      <w:r>
        <w:t xml:space="preserve">                    DateTimeFormatter formatter = DateTimeFormatter.ofPattern("yyyy_MM_dd_HH_mm_ss");</w:t>
      </w:r>
      <w:r>
        <w:br w:type="textWrapping"/>
      </w:r>
      <w:r>
        <w:t xml:space="preserve">                    String filename = ZonedDateTime.now().format(formatter) + ".gpx";</w:t>
      </w:r>
      <w:r>
        <w:br w:type="textWrapping"/>
      </w:r>
      <w:r>
        <w:t xml:space="preserve">                    File file = new File(externalDir + "/" + filename);</w:t>
      </w:r>
      <w:r>
        <w:br w:type="textWrapping"/>
      </w:r>
      <w:r>
        <w:t xml:space="preserve">                    try {</w:t>
      </w:r>
      <w:r>
        <w:br w:type="textWrapping"/>
      </w:r>
      <w:r>
        <w:t xml:space="preserve">                        FileOutputStream outputStream = new FileOutputStream(file);</w:t>
      </w:r>
      <w:r>
        <w:br w:type="textWrapping"/>
      </w:r>
      <w:r>
        <w:t xml:space="preserve">                        Toast.makeText(getContext(), "New route save to: " + filename, Toast.LENGTH_SHORT).show();</w:t>
      </w:r>
      <w:r>
        <w:br w:type="textWrapping"/>
      </w:r>
      <w:r>
        <w:t xml:space="preserve">                        mRecordPath.saveGPX(outputStream);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    catch (IOException e) {</w:t>
      </w:r>
      <w:r>
        <w:br w:type="textWrapping"/>
      </w:r>
      <w:r>
        <w:t xml:space="preserve">                        Log.d("MapFragment", e.toString());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    Log.d("MapFragment", mRecordPath.toString());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});</w:t>
      </w:r>
      <w:r>
        <w:br w:type="textWrapping"/>
      </w:r>
      <w:r>
        <w:t xml:space="preserve">        mViewModel = ViewModelProviders.of(this).get(MapViewModel.class);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onResume() {</w:t>
      </w:r>
      <w:r>
        <w:br w:type="textWrapping"/>
      </w:r>
      <w:r>
        <w:t xml:space="preserve">        super.onResume();</w:t>
      </w:r>
      <w:r>
        <w:br w:type="textWrapping"/>
      </w:r>
      <w:r>
        <w:t xml:space="preserve">        Log.d("MapFragment", "onResume");</w:t>
      </w:r>
      <w:r>
        <w:br w:type="textWrapping"/>
      </w:r>
      <w:r>
        <w:t xml:space="preserve">        mTextureMapView.onResume();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onPause() {</w:t>
      </w:r>
      <w:r>
        <w:br w:type="textWrapping"/>
      </w:r>
      <w:r>
        <w:t xml:space="preserve">        super.onPause();</w:t>
      </w:r>
      <w:r>
        <w:br w:type="textWrapping"/>
      </w:r>
      <w:r>
        <w:t xml:space="preserve">        Log.d("MapFragment", "onPause");</w:t>
      </w:r>
      <w:r>
        <w:br w:type="textWrapping"/>
      </w:r>
      <w:r>
        <w:t xml:space="preserve">        mTextureMapView.onPause();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onDestroy() {</w:t>
      </w:r>
      <w:r>
        <w:br w:type="textWrapping"/>
      </w:r>
      <w:r>
        <w:t xml:space="preserve">        super.onDestroy();</w:t>
      </w:r>
      <w:r>
        <w:br w:type="textWrapping"/>
      </w:r>
      <w:r>
        <w:t xml:space="preserve">        Log.d("MapFragment", "onDestroy");</w:t>
      </w:r>
      <w:r>
        <w:br w:type="textWrapping"/>
      </w:r>
      <w:r>
        <w:t xml:space="preserve">        mLocationClient.unRegisterLocationListener(myLocationListener);</w:t>
      </w:r>
      <w:r>
        <w:br w:type="textWrapping"/>
      </w:r>
      <w:r>
        <w:t xml:space="preserve">        mLocationClient.stop();</w:t>
      </w:r>
      <w:r>
        <w:br w:type="textWrapping"/>
      </w:r>
      <w:r>
        <w:t xml:space="preserve">        mRecordLocationClient.unRegisterLocationListener(recordLocationListener);</w:t>
      </w:r>
      <w:r>
        <w:br w:type="textWrapping"/>
      </w:r>
      <w:r>
        <w:t xml:space="preserve">        mRecordLocationClient.stop();</w:t>
      </w:r>
      <w:r>
        <w:br w:type="textWrapping"/>
      </w:r>
      <w:r>
        <w:t xml:space="preserve">        mBaiduMap.setMyLocationEnabled(false);</w:t>
      </w:r>
      <w:r>
        <w:br w:type="textWrapping"/>
      </w:r>
      <w:r>
        <w:t xml:space="preserve">        mTextureMapView.onDestroy();</w:t>
      </w:r>
      <w:r>
        <w:br w:type="textWrapping"/>
      </w:r>
      <w:r>
        <w:t xml:space="preserve">        mTextureMapView = null;</w:t>
      </w:r>
      <w:r>
        <w:br w:type="textWrapping"/>
      </w:r>
      <w:r>
        <w:t xml:space="preserve">    }</w:t>
      </w:r>
      <w:r>
        <w:br w:type="textWrapping"/>
      </w:r>
      <w:r>
        <w:t xml:space="preserve">    public class MyLocationListener extends BDAbstractLocationListener {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void onReceiveLocation(BDLocation location) {</w:t>
      </w:r>
      <w:r>
        <w:br w:type="textWrapping"/>
      </w:r>
      <w:r>
        <w:t xml:space="preserve">            if (location == null || mTextureMapView == null) {</w:t>
      </w:r>
      <w:r>
        <w:br w:type="textWrapping"/>
      </w:r>
      <w:r>
        <w:t xml:space="preserve">                return;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lat = location.getLatitude();</w:t>
      </w:r>
      <w:r>
        <w:br w:type="textWrapping"/>
      </w:r>
      <w:r>
        <w:t xml:space="preserve">            lon = location.getLongitude();</w:t>
      </w:r>
      <w:r>
        <w:br w:type="textWrapping"/>
      </w:r>
      <w:r>
        <w:t xml:space="preserve">            Log.d("latlon", "" + lat + "," + lon);</w:t>
      </w:r>
      <w:r>
        <w:br w:type="textWrapping"/>
      </w:r>
      <w:r>
        <w:t xml:space="preserve">            MyLocationData locData = new MyLocationData.Builder()</w:t>
      </w:r>
      <w:r>
        <w:br w:type="textWrapping"/>
      </w:r>
      <w:r>
        <w:t xml:space="preserve">                    .accuracy(location.getRadius())</w:t>
      </w:r>
      <w:r>
        <w:br w:type="textWrapping"/>
      </w:r>
      <w:r>
        <w:t xml:space="preserve">                    .direction(location.getDirection())</w:t>
      </w:r>
      <w:r>
        <w:br w:type="textWrapping"/>
      </w:r>
      <w:r>
        <w:t xml:space="preserve">                    .latitude(location.getLatitude())</w:t>
      </w:r>
      <w:r>
        <w:br w:type="textWrapping"/>
      </w:r>
      <w:r>
        <w:t xml:space="preserve">                    .longitude(location.getLongitude()).build();</w:t>
      </w:r>
      <w:r>
        <w:br w:type="textWrapping"/>
      </w:r>
      <w:r>
        <w:t xml:space="preserve">            if (isFirstLocation) {</w:t>
      </w:r>
      <w:r>
        <w:br w:type="textWrapping"/>
      </w:r>
      <w:r>
        <w:t xml:space="preserve">                isFirstLocation = false;</w:t>
      </w:r>
      <w:r>
        <w:br w:type="textWrapping"/>
      </w:r>
      <w:r>
        <w:t xml:space="preserve">                mBaiduMap.setMyLocationData(locData);</w:t>
      </w:r>
      <w:r>
        <w:br w:type="textWrapping"/>
      </w:r>
      <w:r>
        <w:t xml:space="preserve">                MapStatusUpdate u = MapStatusUpdateFactory.zoomTo(15f);</w:t>
      </w:r>
      <w:r>
        <w:br w:type="textWrapping"/>
      </w:r>
      <w:r>
        <w:t xml:space="preserve">                mBaiduMap.animateMapStatus(u);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class RecordLocationListener extends BDAbstractLocationListener {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void onReceiveLocation(BDLocation location) {</w:t>
      </w:r>
      <w:r>
        <w:br w:type="textWrapping"/>
      </w:r>
      <w:r>
        <w:t xml:space="preserve">            if (location == null || mTextureMapView == null) {</w:t>
      </w:r>
      <w:r>
        <w:br w:type="textWrapping"/>
      </w:r>
      <w:r>
        <w:t xml:space="preserve">                return;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lat = location.getLatitude();</w:t>
      </w:r>
      <w:r>
        <w:br w:type="textWrapping"/>
      </w:r>
      <w:r>
        <w:t xml:space="preserve">            lon = location.getLongitude();</w:t>
      </w:r>
      <w:r>
        <w:br w:type="textWrapping"/>
      </w:r>
      <w:r>
        <w:t xml:space="preserve">            Log.d("latlon", "" + lat + "," + lon);</w:t>
      </w:r>
      <w:r>
        <w:br w:type="textWrapping"/>
      </w:r>
      <w:r>
        <w:t xml:space="preserve">            MyLocationData locData = new MyLocationData.Builder()</w:t>
      </w:r>
      <w:r>
        <w:br w:type="textWrapping"/>
      </w:r>
      <w:r>
        <w:t xml:space="preserve">                    .accuracy(location.getRadius())</w:t>
      </w:r>
      <w:r>
        <w:br w:type="textWrapping"/>
      </w:r>
      <w:r>
        <w:t xml:space="preserve">                    .direction(location.getDirection())</w:t>
      </w:r>
      <w:r>
        <w:br w:type="textWrapping"/>
      </w:r>
      <w:r>
        <w:t xml:space="preserve">                    .latitude(location.getLatitude())</w:t>
      </w:r>
      <w:r>
        <w:br w:type="textWrapping"/>
      </w:r>
      <w:r>
        <w:t xml:space="preserve">                    .longitude(location.getLongitude()).build();</w:t>
      </w:r>
      <w:r>
        <w:br w:type="textWrapping"/>
      </w:r>
      <w:r>
        <w:t xml:space="preserve">            mRecordPath.addWayPoint(WayPoint.builder().lat(lat).lon(lon).time(ZonedDateTime.now()).build());</w:t>
      </w:r>
      <w:r>
        <w:br w:type="textWrapping"/>
      </w:r>
      <w:r>
        <w:t xml:space="preserve">            Log.d("RecordLocation", locData.latitude + ", " + locData.longitude);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class MyOnClickListener implements BaiduMap.OnMapClickListener {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void onMapClick(LatLng point) {</w:t>
      </w:r>
      <w:r>
        <w:br w:type="textWrapping"/>
      </w:r>
      <w:r>
        <w:t xml:space="preserve">            long startTime, endTime;</w:t>
      </w:r>
      <w:r>
        <w:br w:type="textWrapping"/>
      </w:r>
      <w:r>
        <w:t xml:space="preserve">            double runtTime;</w:t>
      </w:r>
      <w:r>
        <w:br w:type="textWrapping"/>
      </w:r>
      <w:r>
        <w:t xml:space="preserve">            String text;</w:t>
      </w:r>
      <w:r>
        <w:br w:type="textWrapping"/>
      </w:r>
      <w:r>
        <w:t xml:space="preserve">           Log.d("OnClick", point.toString());</w:t>
      </w:r>
      <w:r>
        <w:br w:type="textWrapping"/>
      </w:r>
      <w:r>
        <w:t xml:space="preserve">           if (inputPointMode == INJECTION_LOCATION_MODE) {</w:t>
      </w:r>
      <w:r>
        <w:br w:type="textWrapping"/>
      </w:r>
      <w:r>
        <w:t xml:space="preserve">               injectLocation = point;</w:t>
      </w:r>
      <w:r>
        <w:br w:type="textWrapping"/>
      </w:r>
      <w:r>
        <w:t xml:space="preserve">               addCurrentMarker(point);</w:t>
      </w:r>
      <w:r>
        <w:br w:type="textWrapping"/>
      </w:r>
      <w:r>
        <w:t xml:space="preserve">               injectLocation(new MyLocation(point));</w:t>
      </w:r>
      <w:r>
        <w:br w:type="textWrapping"/>
      </w:r>
      <w:r>
        <w:t xml:space="preserve">               setInjectionModeOff();</w:t>
      </w:r>
      <w:r>
        <w:br w:type="textWrapping"/>
      </w:r>
      <w:r>
        <w:t xml:space="preserve">           } else if (inputPointMode == INPUT_TRACE_MODE_START) {</w:t>
      </w:r>
      <w:r>
        <w:br w:type="textWrapping"/>
      </w:r>
      <w:r>
        <w:t xml:space="preserve">               startLocation = point;</w:t>
      </w:r>
      <w:r>
        <w:br w:type="textWrapping"/>
      </w:r>
      <w:r>
        <w:t xml:space="preserve">               addCurrentMarker(point);</w:t>
      </w:r>
      <w:r>
        <w:br w:type="textWrapping"/>
      </w:r>
      <w:r>
        <w:t xml:space="preserve">               inputPointMode = INPUT_TRACE_MODE_END;</w:t>
      </w:r>
      <w:r>
        <w:br w:type="textWrapping"/>
      </w:r>
      <w:r>
        <w:t xml:space="preserve">           } else if (inputPointMode == INPUT_TRACE_MODE_END) {</w:t>
      </w:r>
      <w:r>
        <w:br w:type="textWrapping"/>
      </w:r>
      <w:r>
        <w:t xml:space="preserve">               endLocation = point;</w:t>
      </w:r>
      <w:r>
        <w:br w:type="textWrapping"/>
      </w:r>
      <w:r>
        <w:t xml:space="preserve">               addCurrentMarker(point);</w:t>
      </w:r>
      <w:r>
        <w:br w:type="textWrapping"/>
      </w:r>
      <w:r>
        <w:t xml:space="preserve">               inputPointMode = NONE_INPUT;</w:t>
      </w:r>
      <w:r>
        <w:br w:type="textWrapping"/>
      </w:r>
      <w:r>
        <w:t xml:space="preserve">               drawNavTrace();</w:t>
      </w:r>
      <w:r>
        <w:br w:type="textWrapping"/>
      </w:r>
      <w:r>
        <w:t xml:space="preserve">           }</w:t>
      </w:r>
      <w:r>
        <w:br w:type="textWrapping"/>
      </w:r>
      <w:r>
        <w:t xml:space="preserve">           else if (inputPointMode == INPUT_PROTIECTION_LOCATION_MODE) {</w:t>
      </w:r>
      <w:r>
        <w:br w:type="textWrapping"/>
      </w:r>
      <w:r>
        <w:t xml:space="preserve">              clearOverlay();</w:t>
      </w:r>
      <w:r>
        <w:br w:type="textWrapping"/>
      </w:r>
      <w:r>
        <w:t xml:space="preserve">              startTime = System.currentTimeMillis();</w:t>
      </w:r>
      <w:r>
        <w:br w:type="textWrapping"/>
      </w:r>
      <w:r>
        <w:t xml:space="preserve">              addCurrentMarker(point);</w:t>
      </w:r>
      <w:r>
        <w:br w:type="textWrapping"/>
      </w:r>
      <w:r>
        <w:t xml:space="preserve">              LocationProtectionMethod m = new LocationProtectionMethod(point);</w:t>
      </w:r>
      <w:r>
        <w:br w:type="textWrapping"/>
      </w:r>
      <w:r>
        <w:t xml:space="preserve">              endTime = System.currentTimeMillis();</w:t>
      </w:r>
      <w:r>
        <w:br w:type="textWrapping"/>
      </w:r>
      <w:r>
        <w:t xml:space="preserve">              runtTime = (endTime - startTime) / 1000.0;</w:t>
      </w:r>
      <w:r>
        <w:br w:type="textWrapping"/>
      </w:r>
      <w:r>
        <w:t xml:space="preserve">              text = String.format("加载位置点时长：%.3fs", runtTime);</w:t>
      </w:r>
      <w:r>
        <w:br w:type="textWrapping"/>
      </w:r>
      <w:r>
        <w:t xml:space="preserve">              Toast.makeText(getActivity(), text, Toast.LENGTH_SHORT).show();</w:t>
      </w:r>
      <w:r>
        <w:br w:type="textWrapping"/>
      </w:r>
      <w:r>
        <w:t xml:space="preserve">               ArrayList&lt;LatLng&gt; results = m.getResult();</w:t>
      </w:r>
      <w:r>
        <w:br w:type="textWrapping"/>
      </w:r>
      <w:r>
        <w:t xml:space="preserve">              for (LatLng p: results) {</w:t>
      </w:r>
      <w:r>
        <w:br w:type="textWrapping"/>
      </w:r>
      <w:r>
        <w:t xml:space="preserve">                  addFakeMarker(p);</w:t>
      </w:r>
      <w:r>
        <w:br w:type="textWrapping"/>
      </w:r>
      <w:r>
        <w:t xml:space="preserve">              }</w:t>
      </w:r>
      <w:r>
        <w:br w:type="textWrapping"/>
      </w:r>
      <w:r>
        <w:t xml:space="preserve">              setLocationProtectOff();</w:t>
      </w:r>
      <w:r>
        <w:br w:type="textWrapping"/>
      </w:r>
      <w:r>
        <w:t xml:space="preserve">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void onMapPoiClick(MapPoi mapPoi) {</w:t>
      </w:r>
      <w:r>
        <w:br w:type="textWrapping"/>
      </w:r>
      <w:r>
        <w:t xml:space="preserve">            Log.d("OnClick", mapPoi.toString());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private void initMap() {</w:t>
      </w:r>
      <w:r>
        <w:br w:type="textWrapping"/>
      </w:r>
      <w:r>
        <w:t xml:space="preserve">       mLocationClient = new LocationClient(getActivity().getApplicationContext());</w:t>
      </w:r>
      <w:r>
        <w:br w:type="textWrapping"/>
      </w:r>
      <w:r>
        <w:t xml:space="preserve">       LocationClientOption option = new LocationClientOption();</w:t>
      </w:r>
      <w:r>
        <w:br w:type="textWrapping"/>
      </w:r>
      <w:r>
        <w:t xml:space="preserve">       option.setOpenGps(true);</w:t>
      </w:r>
      <w:r>
        <w:br w:type="textWrapping"/>
      </w:r>
      <w:r>
        <w:t xml:space="preserve">       option.setCoorType("bd09ll");</w:t>
      </w:r>
      <w:r>
        <w:br w:type="textWrapping"/>
      </w:r>
      <w:r>
        <w:t xml:space="preserve">       option.setScanSpan(1000);</w:t>
      </w:r>
      <w:r>
        <w:br w:type="textWrapping"/>
      </w:r>
      <w:r>
        <w:t xml:space="preserve">       option.setEnableSimulateGps(true);</w:t>
      </w:r>
      <w:r>
        <w:br w:type="textWrapping"/>
      </w:r>
      <w:r>
        <w:t xml:space="preserve">       option.setLocationMode(LocationClientOption.LocationMode.Hight_Accuracy);</w:t>
      </w:r>
      <w:r>
        <w:br w:type="textWrapping"/>
      </w:r>
      <w:r>
        <w:t xml:space="preserve">        mLocationClient.setLocOption(option);</w:t>
      </w:r>
      <w:r>
        <w:br w:type="textWrapping"/>
      </w:r>
      <w:r>
        <w:t xml:space="preserve">        mLocationClient.registerLocationListener(myLocationListener);</w:t>
      </w:r>
      <w:r>
        <w:br w:type="textWrapping"/>
      </w:r>
      <w:r>
        <w:t xml:space="preserve">        mLocationClient.start();</w:t>
      </w:r>
      <w:r>
        <w:br w:type="textWrapping"/>
      </w:r>
      <w:r>
        <w:t xml:space="preserve">        MyLocationConfiguration myLocationConfiguration = new MyLocationConfiguration(MyLocationConfiguration.LocationMode.FOLLOWING, true, (BitmapDescriptor) null);</w:t>
      </w:r>
      <w:r>
        <w:br w:type="textWrapping"/>
      </w:r>
      <w:r>
        <w:t xml:space="preserve">        myLocationConfiguration.accuracyCircleFillColor = 0x00000000;</w:t>
      </w:r>
      <w:r>
        <w:br w:type="textWrapping"/>
      </w:r>
      <w:r>
        <w:t xml:space="preserve">        myLocationConfiguration.accuracyCircleStrokeColor = 0x00000000;</w:t>
      </w:r>
      <w:r>
        <w:br w:type="textWrapping"/>
      </w:r>
      <w:r>
        <w:t xml:space="preserve">        mBaiduMap.setMyLocationConfiguration(myLocationConfiguration);</w:t>
      </w:r>
      <w:r>
        <w:br w:type="textWrapping"/>
      </w:r>
      <w:r>
        <w:t xml:space="preserve">        MyOnClickListener myOnClickListener = new MyOnClickListener();</w:t>
      </w:r>
      <w:r>
        <w:br w:type="textWrapping"/>
      </w:r>
      <w:r>
        <w:t xml:space="preserve">        mBaiduMap.setOnMapClickListener(myOnClickListener);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pathcorr(Path path)</w:t>
      </w:r>
      <w:r>
        <w:br w:type="textWrapping"/>
      </w:r>
      <w:r>
        <w:t xml:space="preserve">    {</w:t>
      </w:r>
      <w:r>
        <w:br w:type="textWrapping"/>
      </w:r>
      <w:r>
        <w:t xml:space="preserve">        TraceCorrection corr = new TraceCorrection(path);</w:t>
      </w:r>
      <w:r>
        <w:br w:type="textWrapping"/>
      </w:r>
      <w:r>
        <w:t xml:space="preserve">        corr.correct_Nav(listener);</w:t>
      </w:r>
      <w:r>
        <w:br w:type="textWrapping"/>
      </w:r>
      <w:r>
        <w:t xml:space="preserve">    }</w:t>
      </w:r>
      <w:r>
        <w:br w:type="textWrapping"/>
      </w:r>
      <w:r>
        <w:t xml:space="preserve">    private void initRecordLocationClient() {</w:t>
      </w:r>
      <w:r>
        <w:br w:type="textWrapping"/>
      </w:r>
      <w:r>
        <w:t xml:space="preserve">        mRecordLocationClient = new LocationClient(getActivity().getApplicationContext());</w:t>
      </w:r>
      <w:r>
        <w:br w:type="textWrapping"/>
      </w:r>
      <w:r>
        <w:t xml:space="preserve">        LocationClientOption option = new LocationClientOption();</w:t>
      </w:r>
      <w:r>
        <w:br w:type="textWrapping"/>
      </w:r>
      <w:r>
        <w:t xml:space="preserve">        option.setOpenGps(true);</w:t>
      </w:r>
      <w:r>
        <w:br w:type="textWrapping"/>
      </w:r>
      <w:r>
        <w:t xml:space="preserve">        option.setCoorType("gcj02");</w:t>
      </w:r>
      <w:r>
        <w:br w:type="textWrapping"/>
      </w:r>
      <w:r>
        <w:t xml:space="preserve">        option.setEnableSimulateGps(true);</w:t>
      </w:r>
      <w:r>
        <w:br w:type="textWrapping"/>
      </w:r>
      <w:r>
        <w:t xml:space="preserve">        option.setLocationMode(LocationClientOption.LocationMode.Hight_Accuracy);</w:t>
      </w:r>
      <w:r>
        <w:br w:type="textWrapping"/>
      </w:r>
      <w:r>
        <w:t xml:space="preserve">        mRecordLocationClient.setLocOption(option);</w:t>
      </w:r>
      <w:r>
        <w:br w:type="textWrapping"/>
      </w:r>
      <w:r>
        <w:t xml:space="preserve">        mRecordLocationClient.registerLocationListener(recordLocationListener);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addCurrentMarker(LatLng point) {</w:t>
      </w:r>
      <w:r>
        <w:br w:type="textWrapping"/>
      </w:r>
      <w:r>
        <w:t xml:space="preserve">        BitmapDescriptor bitmap = BitmapDescriptorFactory.fromResource(R.drawable.location_here1);</w:t>
      </w:r>
      <w:r>
        <w:br w:type="textWrapping"/>
      </w:r>
      <w:r>
        <w:t xml:space="preserve">        OverlayOptions option = new MarkerOptions().position(point).icon(bitmap);</w:t>
      </w:r>
      <w:r>
        <w:br w:type="textWrapping"/>
      </w:r>
      <w:r>
        <w:t xml:space="preserve">        mBaiduMap.addOverlay(option);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addFakeMarker(LatLng point) {</w:t>
      </w:r>
      <w:r>
        <w:br w:type="textWrapping"/>
      </w:r>
      <w:r>
        <w:t xml:space="preserve">        BitmapDescriptor bitmap = BitmapDescriptorFactory.fromResource(R.drawable.location_fake1);</w:t>
      </w:r>
      <w:r>
        <w:br w:type="textWrapping"/>
      </w:r>
      <w:r>
        <w:t xml:space="preserve">        OverlayOptions option = new MarkerOptions().position(point).icon(bitmap);</w:t>
      </w:r>
      <w:r>
        <w:br w:type="textWrapping"/>
      </w:r>
      <w:r>
        <w:t xml:space="preserve">        mBaiduMap.addOverlay(option);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setNavTrace() {</w:t>
      </w:r>
      <w:r>
        <w:br w:type="textWrapping"/>
      </w:r>
      <w:r>
        <w:t xml:space="preserve">        Toast.makeText(getActivity(), "请选择路径起点", Toast.LENGTH_SHORT).show();</w:t>
      </w:r>
      <w:r>
        <w:br w:type="textWrapping"/>
      </w:r>
      <w:r>
        <w:t xml:space="preserve">        clearOverlay();</w:t>
      </w:r>
      <w:r>
        <w:br w:type="textWrapping"/>
      </w:r>
      <w:r>
        <w:t xml:space="preserve">        inputPointMode = INPUT_TRACE_MODE_START;</w:t>
      </w:r>
      <w:r>
        <w:br w:type="textWrapping"/>
      </w:r>
      <w:r>
        <w:t xml:space="preserve">    }</w:t>
      </w:r>
      <w:r>
        <w:br w:type="textWrapping"/>
      </w:r>
      <w:r>
        <w:t xml:space="preserve">    @RequiresApi(api = Build.VERSION_CODES.O)</w:t>
      </w:r>
      <w:r>
        <w:br w:type="textWrapping"/>
      </w:r>
      <w:r>
        <w:t xml:space="preserve">    public void drawNavTrace() {</w:t>
      </w:r>
      <w:r>
        <w:br w:type="textWrapping"/>
      </w:r>
      <w:r>
        <w:t xml:space="preserve">        NavigationTrace nv = new NavigationTrace();</w:t>
      </w:r>
      <w:r>
        <w:br w:type="textWrapping"/>
      </w:r>
      <w:r>
        <w:t xml:space="preserve">        nv.setpoint(startLocation,endLocation);</w:t>
      </w:r>
      <w:r>
        <w:br w:type="textWrapping"/>
      </w:r>
      <w:r>
        <w:t xml:space="preserve">        nv.getResult(listener);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saveTrace(Path navTrace) {</w:t>
      </w:r>
      <w:r>
        <w:br w:type="textWrapping"/>
      </w:r>
      <w:r>
        <w:t xml:space="preserve">        File externalDir = getContext().getExternalFilesDir("GPX");</w:t>
      </w:r>
      <w:r>
        <w:br w:type="textWrapping"/>
      </w:r>
      <w:r>
        <w:t xml:space="preserve">        DateTimeFormatter formatter = DateTimeFormatter.ofPattern("yyyy_MM_dd_HH_mm_ss");</w:t>
      </w:r>
      <w:r>
        <w:br w:type="textWrapping"/>
      </w:r>
      <w:r>
        <w:t xml:space="preserve">        String filename = ZonedDateTime.now().format(formatter) + ".gpx";</w:t>
      </w:r>
      <w:r>
        <w:br w:type="textWrapping"/>
      </w:r>
      <w:r>
        <w:t xml:space="preserve">        File file = new File(externalDir + "/" + filename);</w:t>
      </w:r>
      <w:r>
        <w:br w:type="textWrapping"/>
      </w:r>
      <w:r>
        <w:t xml:space="preserve">        try {</w:t>
      </w:r>
      <w:r>
        <w:br w:type="textWrapping"/>
      </w:r>
      <w:r>
        <w:t xml:space="preserve">            FileOutputStream outputStream = new FileOutputStream(file);</w:t>
      </w:r>
      <w:r>
        <w:br w:type="textWrapping"/>
      </w:r>
      <w:r>
        <w:t xml:space="preserve">            Toast.makeText(getContext(), "New route save to: " + filename, Toast.LENGTH_SHORT).show();</w:t>
      </w:r>
      <w:r>
        <w:br w:type="textWrapping"/>
      </w:r>
      <w:r>
        <w:t xml:space="preserve">            navTrace.saveGPX(outputStream);</w:t>
      </w:r>
      <w:r>
        <w:br w:type="textWrapping"/>
      </w:r>
      <w:r>
        <w:t xml:space="preserve">        }</w:t>
      </w:r>
      <w:r>
        <w:br w:type="textWrapping"/>
      </w:r>
      <w:r>
        <w:t xml:space="preserve">        catch (IOException e) {</w:t>
      </w:r>
      <w:r>
        <w:br w:type="textWrapping"/>
      </w:r>
      <w:r>
        <w:t xml:space="preserve">            Log.d("MapFragment", e.toString());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setInjectionModeOn() {</w:t>
      </w:r>
      <w:r>
        <w:br w:type="textWrapping"/>
      </w:r>
      <w:r>
        <w:t xml:space="preserve">        Log.d("MapFragment", "Injection mode on");</w:t>
      </w:r>
      <w:r>
        <w:br w:type="textWrapping"/>
      </w:r>
      <w:r>
        <w:t xml:space="preserve">        Toast.makeText(getActivity(), "请选择注入点", Toast.LENGTH_SHORT).show();</w:t>
      </w:r>
      <w:r>
        <w:br w:type="textWrapping"/>
      </w:r>
      <w:r>
        <w:t xml:space="preserve">        clearOverlay();</w:t>
      </w:r>
      <w:r>
        <w:br w:type="textWrapping"/>
      </w:r>
      <w:r>
        <w:t xml:space="preserve">        inputPointMode = INJECTION_LOCATION_MODE;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setInjectionModeOff() {</w:t>
      </w:r>
      <w:r>
        <w:br w:type="textWrapping"/>
      </w:r>
      <w:r>
        <w:t xml:space="preserve">        Log.d("MapFragment", "注入点输入完成");</w:t>
      </w:r>
      <w:r>
        <w:br w:type="textWrapping"/>
      </w:r>
      <w:r>
        <w:t xml:space="preserve">        inputPointMode = NONE_INPUT;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setLocationProtectOn() {</w:t>
      </w:r>
      <w:r>
        <w:br w:type="textWrapping"/>
      </w:r>
      <w:r>
        <w:t xml:space="preserve">        Log.d("MapFragment", "Injection mode on");</w:t>
      </w:r>
      <w:r>
        <w:br w:type="textWrapping"/>
      </w:r>
      <w:r>
        <w:t xml:space="preserve">        Toast.makeText(getActivity(), "请选择保护的位置", Toast.LENGTH_SHORT).show();</w:t>
      </w:r>
      <w:r>
        <w:br w:type="textWrapping"/>
      </w:r>
      <w:r>
        <w:t xml:space="preserve">        clearOverlay();</w:t>
      </w:r>
      <w:r>
        <w:br w:type="textWrapping"/>
      </w:r>
      <w:r>
        <w:t xml:space="preserve">        inputPointMode = INPUT_PROTIECTION_LOCATION_MODE;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setLocationProtectOff() {</w:t>
      </w:r>
      <w:r>
        <w:br w:type="textWrapping"/>
      </w:r>
      <w:r>
        <w:t xml:space="preserve">        Log.d("MapFragment", "保护点输入完成");</w:t>
      </w:r>
      <w:r>
        <w:br w:type="textWrapping"/>
      </w:r>
      <w:r>
        <w:t xml:space="preserve">        inputPointMode = NONE_INPUT;</w:t>
      </w:r>
      <w:r>
        <w:br w:type="textWrapping"/>
      </w:r>
      <w:r>
        <w:t xml:space="preserve">    }</w:t>
      </w:r>
      <w:r>
        <w:br w:type="textWrapping"/>
      </w:r>
      <w:r>
        <w:t xml:space="preserve">    public LatLng getInjectionPoint() {</w:t>
      </w:r>
      <w:r>
        <w:br w:type="textWrapping"/>
      </w:r>
      <w:r>
        <w:t xml:space="preserve">        return injectLocation;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drawNewPath(Path path) {</w:t>
      </w:r>
      <w:r>
        <w:br w:type="textWrapping"/>
      </w:r>
      <w:r>
        <w:t xml:space="preserve">        OverlayOptions polylineOption = new PolylineOptions().points(path.getoralLatLngList())</w:t>
      </w:r>
      <w:r>
        <w:br w:type="textWrapping"/>
      </w:r>
      <w:r>
        <w:t xml:space="preserve">                .width(5).color(Color.BLUE);</w:t>
      </w:r>
      <w:r>
        <w:br w:type="textWrapping"/>
      </w:r>
      <w:r>
        <w:t xml:space="preserve">        mBaiduMap.addOverlay(polylineOption);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drawOrigPath(Path path) {</w:t>
      </w:r>
      <w:r>
        <w:br w:type="textWrapping"/>
      </w:r>
      <w:r>
        <w:t xml:space="preserve">        OverlayOptions polylineOption = new PolylineOptions().points(path.getoralLatLngList())</w:t>
      </w:r>
      <w:r>
        <w:br w:type="textWrapping"/>
      </w:r>
      <w:r>
        <w:t xml:space="preserve">                .width(10).color(Color.RED);</w:t>
      </w:r>
      <w:r>
        <w:br w:type="textWrapping"/>
      </w:r>
      <w:r>
        <w:t xml:space="preserve">        mBaiduMap.addOverlay(polylineOption);</w:t>
      </w:r>
      <w:r>
        <w:br w:type="textWrapping"/>
      </w:r>
      <w:r>
        <w:t xml:space="preserve">    }</w:t>
      </w:r>
      <w:r>
        <w:br w:type="textWrapping"/>
      </w:r>
      <w:r>
        <w:t xml:space="preserve">    public Path getNavTrace()</w:t>
      </w:r>
      <w:r>
        <w:br w:type="textWrapping"/>
      </w:r>
      <w:r>
        <w:t xml:space="preserve">    {</w:t>
      </w:r>
      <w:r>
        <w:br w:type="textWrapping"/>
      </w:r>
      <w:r>
        <w:t xml:space="preserve">        return navTrace;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clearOverlay() {</w:t>
      </w:r>
      <w:r>
        <w:br w:type="textWrapping"/>
      </w:r>
      <w:r>
        <w:t xml:space="preserve">        mBaiduMap.clear();</w:t>
      </w:r>
      <w:r>
        <w:br w:type="textWrapping"/>
      </w:r>
      <w:r>
        <w:t xml:space="preserve">    }</w:t>
      </w:r>
      <w:r>
        <w:br w:type="textWrapping"/>
      </w:r>
      <w:r>
        <w:t xml:space="preserve">    public LatLng getCurrentLocation() {</w:t>
      </w:r>
      <w:r>
        <w:br w:type="textWrapping"/>
      </w:r>
      <w:r>
        <w:t xml:space="preserve">        return new LatLng(lat, lon);</w:t>
      </w:r>
      <w:r>
        <w:br w:type="textWrapping"/>
      </w:r>
      <w:r>
        <w:t xml:space="preserve">    }</w:t>
      </w:r>
      <w:r>
        <w:br w:type="textWrapping"/>
      </w:r>
      <w:r>
        <w:t xml:space="preserve">    public Path getmRecordPath() {</w:t>
      </w:r>
      <w:r>
        <w:br w:type="textWrapping"/>
      </w:r>
      <w:r>
        <w:t xml:space="preserve">        return mRecordPath;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injectLocation(MyLocation myLocation) {</w:t>
      </w:r>
      <w:r>
        <w:br w:type="textWrapping"/>
      </w:r>
      <w:r>
        <w:t xml:space="preserve">        SharedPreferences sharedPref = MultiprocessSharedPreferences.getSharedPreferences(getActivity(), BuildConfig.APPLICATION_ID, Context.MODE_PRIVATE);</w:t>
      </w:r>
      <w:r>
        <w:br w:type="textWrapping"/>
      </w:r>
      <w:r>
        <w:t xml:space="preserve">        SharedPreferences.Editor editor = sharedPref.edit();</w:t>
      </w:r>
      <w:r>
        <w:br w:type="textWrapping"/>
      </w:r>
      <w:r>
        <w:t xml:space="preserve">        editor.putLong("latitude", Double.doubleToLongBits(myLocation.latLng.latitude));</w:t>
      </w:r>
      <w:r>
        <w:br w:type="textWrapping"/>
      </w:r>
      <w:r>
        <w:t xml:space="preserve">        editor.putLong("longitude", Double.doubleToLongBits(myLocation.latLng.longitude));</w:t>
      </w:r>
      <w:r>
        <w:br w:type="textWrapping"/>
      </w:r>
      <w:r>
        <w:t xml:space="preserve">        editor.putFloat("bearing", myLocation.bearing);</w:t>
      </w:r>
      <w:r>
        <w:br w:type="textWrapping"/>
      </w:r>
      <w:r>
        <w:t xml:space="preserve">        editor.putFloat("float", myLocation.speed);</w:t>
      </w:r>
      <w:r>
        <w:br w:type="textWrapping"/>
      </w:r>
      <w:r>
        <w:t xml:space="preserve">        editor.apply();</w:t>
      </w:r>
      <w:r>
        <w:br w:type="textWrapping"/>
      </w:r>
      <w:r>
        <w:t xml:space="preserve">        Toast.makeText(getActivity(), String.format("注入位置：（%.5f, %.5f）", myLocation.latLng.latitude, myLocation.latLng.longitude), Toast.LENGTH_LONG).show();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MapViewModel.java</w:t>
      </w:r>
    </w:p>
    <w:p>
      <w:r>
        <w:t>package com.jnu.lbsprivacy.ui.map;</w:t>
      </w:r>
      <w:r>
        <w:br w:type="textWrapping"/>
      </w:r>
      <w:r>
        <w:t>import androidx.lifecycle.ViewModel;</w:t>
      </w:r>
      <w:r>
        <w:br w:type="textWrapping"/>
      </w:r>
      <w:r>
        <w:t>public class MapViewModel extends ViewModel {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SlideshowFragment.java</w:t>
      </w:r>
    </w:p>
    <w:p>
      <w:r>
        <w:t>package com.jnu.lbsprivacy.ui.slideshow;</w:t>
      </w:r>
      <w:r>
        <w:br w:type="textWrapping"/>
      </w:r>
      <w:r>
        <w:t>import android.os.Bundle;</w:t>
      </w:r>
      <w:r>
        <w:br w:type="textWrapping"/>
      </w:r>
      <w:r>
        <w:t>import android.view.LayoutInflater;</w:t>
      </w:r>
      <w:r>
        <w:br w:type="textWrapping"/>
      </w:r>
      <w:r>
        <w:t>import android.view.View;</w:t>
      </w:r>
      <w:r>
        <w:br w:type="textWrapping"/>
      </w:r>
      <w:r>
        <w:t>import android.view.ViewGroup;</w:t>
      </w:r>
      <w:r>
        <w:br w:type="textWrapping"/>
      </w:r>
      <w:r>
        <w:t>import android.widget.TextView;</w:t>
      </w:r>
      <w:r>
        <w:br w:type="textWrapping"/>
      </w:r>
      <w:r>
        <w:t>import androidx.annotation.NonNull;</w:t>
      </w:r>
      <w:r>
        <w:br w:type="textWrapping"/>
      </w:r>
      <w:r>
        <w:t>import androidx.annotation.Nullable;</w:t>
      </w:r>
      <w:r>
        <w:br w:type="textWrapping"/>
      </w:r>
      <w:r>
        <w:t>import androidx.fragment.app.Fragment;</w:t>
      </w:r>
      <w:r>
        <w:br w:type="textWrapping"/>
      </w:r>
      <w:r>
        <w:t>import androidx.lifecycle.Observer;</w:t>
      </w:r>
      <w:r>
        <w:br w:type="textWrapping"/>
      </w:r>
      <w:r>
        <w:t>import androidx.lifecycle.ViewModelProviders;</w:t>
      </w:r>
      <w:r>
        <w:br w:type="textWrapping"/>
      </w:r>
      <w:r>
        <w:t>import com.jnu.lbsprivacy.R;</w:t>
      </w:r>
      <w:r>
        <w:br w:type="textWrapping"/>
      </w:r>
      <w:r>
        <w:t>public class SlideshowFragment extends Fragment {</w:t>
      </w:r>
      <w:r>
        <w:br w:type="textWrapping"/>
      </w:r>
      <w:r>
        <w:t xml:space="preserve">    private SlideshowViewModel slideshowViewModel;</w:t>
      </w:r>
      <w:r>
        <w:br w:type="textWrapping"/>
      </w:r>
      <w:r>
        <w:t xml:space="preserve">    public View onCreateView(@NonNull LayoutInflater inflater,</w:t>
      </w:r>
      <w:r>
        <w:br w:type="textWrapping"/>
      </w:r>
      <w:r>
        <w:t xml:space="preserve">                             ViewGroup container, Bundle savedInstanceState) {</w:t>
      </w:r>
      <w:r>
        <w:br w:type="textWrapping"/>
      </w:r>
      <w:r>
        <w:t xml:space="preserve">        slideshowViewModel =</w:t>
      </w:r>
      <w:r>
        <w:br w:type="textWrapping"/>
      </w:r>
      <w:r>
        <w:t xml:space="preserve">                ViewModelProviders.of(this).get(SlideshowViewModel.class);</w:t>
      </w:r>
      <w:r>
        <w:br w:type="textWrapping"/>
      </w:r>
      <w:r>
        <w:t xml:space="preserve">        View root = inflater.inflate(R.layout.fragment_slideshow, container, false);</w:t>
      </w:r>
      <w:r>
        <w:br w:type="textWrapping"/>
      </w:r>
      <w:r>
        <w:t xml:space="preserve">        final TextView textView = root.findViewById(R.id.text_slideshow);</w:t>
      </w:r>
      <w:r>
        <w:br w:type="textWrapping"/>
      </w:r>
      <w:r>
        <w:t xml:space="preserve">        slideshowViewModel.getText().observe(getViewLifecycleOwner(), new Observer&lt;String&gt;() {</w:t>
      </w:r>
      <w:r>
        <w:br w:type="textWrapping"/>
      </w:r>
      <w:r>
        <w:t xml:space="preserve">            @Override</w:t>
      </w:r>
      <w:r>
        <w:br w:type="textWrapping"/>
      </w:r>
      <w:r>
        <w:t xml:space="preserve">            public void onChanged(@Nullable String s) {</w:t>
      </w:r>
      <w:r>
        <w:br w:type="textWrapping"/>
      </w:r>
      <w:r>
        <w:t xml:space="preserve">                textView.setText(s);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});</w:t>
      </w:r>
      <w:r>
        <w:br w:type="textWrapping"/>
      </w:r>
      <w:r>
        <w:t xml:space="preserve">        return root;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SlideshowViewModel.java</w:t>
      </w:r>
    </w:p>
    <w:p>
      <w:r>
        <w:t>package com.jnu.lbsprivacy.ui.slideshow;</w:t>
      </w:r>
      <w:r>
        <w:br w:type="textWrapping"/>
      </w:r>
      <w:r>
        <w:t>import androidx.lifecycle.LiveData;</w:t>
      </w:r>
      <w:r>
        <w:br w:type="textWrapping"/>
      </w:r>
      <w:r>
        <w:t>import androidx.lifecycle.MutableLiveData;</w:t>
      </w:r>
      <w:r>
        <w:br w:type="textWrapping"/>
      </w:r>
      <w:r>
        <w:t>import androidx.lifecycle.ViewModel;</w:t>
      </w:r>
      <w:r>
        <w:br w:type="textWrapping"/>
      </w:r>
      <w:r>
        <w:t>public class SlideshowViewModel extends ViewModel {</w:t>
      </w:r>
      <w:r>
        <w:br w:type="textWrapping"/>
      </w:r>
      <w:r>
        <w:t xml:space="preserve">    private MutableLiveData&lt;String&gt; mText;</w:t>
      </w:r>
      <w:r>
        <w:br w:type="textWrapping"/>
      </w:r>
      <w:r>
        <w:t xml:space="preserve">    public SlideshowViewModel() {</w:t>
      </w:r>
      <w:r>
        <w:br w:type="textWrapping"/>
      </w:r>
      <w:r>
        <w:t xml:space="preserve">        mText = new MutableLiveData&lt;&gt;();</w:t>
      </w:r>
      <w:r>
        <w:br w:type="textWrapping"/>
      </w:r>
      <w:r>
        <w:t xml:space="preserve">        mText.setValue("This is slideshow fragment");</w:t>
      </w:r>
      <w:r>
        <w:br w:type="textWrapping"/>
      </w:r>
      <w:r>
        <w:t xml:space="preserve">    }</w:t>
      </w:r>
      <w:r>
        <w:br w:type="textWrapping"/>
      </w:r>
      <w:r>
        <w:t xml:space="preserve">    public LiveData&lt;String&gt; getText() {</w:t>
      </w:r>
      <w:r>
        <w:br w:type="textWrapping"/>
      </w:r>
      <w:r>
        <w:t xml:space="preserve">        return mText;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DouglasPeucker.java</w:t>
      </w:r>
    </w:p>
    <w:p>
      <w:r>
        <w:t>package com.jnu.lbsprivacy.utils;</w:t>
      </w:r>
      <w:r>
        <w:br w:type="textWrapping"/>
      </w:r>
      <w:r>
        <w:t>import android.util.Log;</w:t>
      </w:r>
      <w:r>
        <w:br w:type="textWrapping"/>
      </w:r>
      <w:r>
        <w:t>import java.lang.reflect.Array;</w:t>
      </w:r>
      <w:r>
        <w:br w:type="textWrapping"/>
      </w:r>
      <w:r>
        <w:t>import java.util.ArrayList;</w:t>
      </w:r>
      <w:r>
        <w:br w:type="textWrapping"/>
      </w:r>
      <w:r>
        <w:t>import java.util.List;</w:t>
      </w:r>
      <w:r>
        <w:br w:type="textWrapping"/>
      </w:r>
      <w:r>
        <w:t>import io.jenetics.jpx.WayPoint;</w:t>
      </w:r>
      <w:r>
        <w:br w:type="textWrapping"/>
      </w:r>
      <w:r>
        <w:t>public class DouglasPeucker {</w:t>
      </w:r>
      <w:r>
        <w:br w:type="textWrapping"/>
      </w:r>
      <w:r>
        <w:t xml:space="preserve">    public DouglasPeucker() { }</w:t>
      </w:r>
      <w:r>
        <w:br w:type="textWrapping"/>
      </w:r>
      <w:r>
        <w:t xml:space="preserve">    private static final double sqr(double x) {</w:t>
      </w:r>
      <w:r>
        <w:br w:type="textWrapping"/>
      </w:r>
      <w:r>
        <w:t xml:space="preserve">        return Math.pow(x, 2);</w:t>
      </w:r>
      <w:r>
        <w:br w:type="textWrapping"/>
      </w:r>
      <w:r>
        <w:t xml:space="preserve">    }</w:t>
      </w:r>
      <w:r>
        <w:br w:type="textWrapping"/>
      </w:r>
      <w:r>
        <w:t xml:space="preserve">    private static final double distanceBetweenPoints(double vx, double vy, double wx, double wy) {</w:t>
      </w:r>
      <w:r>
        <w:br w:type="textWrapping"/>
      </w:r>
      <w:r>
        <w:t xml:space="preserve">        return sqr(vx - wx) + sqr(vy - wy);</w:t>
      </w:r>
      <w:r>
        <w:br w:type="textWrapping"/>
      </w:r>
      <w:r>
        <w:t xml:space="preserve">    }</w:t>
      </w:r>
      <w:r>
        <w:br w:type="textWrapping"/>
      </w:r>
      <w:r>
        <w:t xml:space="preserve">    private static final double distanceToSegmentSquared(double px, double py, double vx, double vy, double wx, double wy) {</w:t>
      </w:r>
      <w:r>
        <w:br w:type="textWrapping"/>
      </w:r>
      <w:r>
        <w:t xml:space="preserve">        final double l2 = distanceBetweenPoints(vx, vy, wx, wy);</w:t>
      </w:r>
      <w:r>
        <w:br w:type="textWrapping"/>
      </w:r>
      <w:r>
        <w:t xml:space="preserve">        if (l2 == 0)</w:t>
      </w:r>
      <w:r>
        <w:br w:type="textWrapping"/>
      </w:r>
      <w:r>
        <w:t xml:space="preserve">            return distanceBetweenPoints(px, py, vx, vy);</w:t>
      </w:r>
      <w:r>
        <w:br w:type="textWrapping"/>
      </w:r>
      <w:r>
        <w:t xml:space="preserve">        if (t &lt; 0)</w:t>
      </w:r>
      <w:r>
        <w:br w:type="textWrapping"/>
      </w:r>
      <w:r>
        <w:t xml:space="preserve">            return distanceBetweenPoints(px, py, vx, vy);</w:t>
      </w:r>
      <w:r>
        <w:br w:type="textWrapping"/>
      </w:r>
      <w:r>
        <w:t xml:space="preserve">        if (t &gt; 1)</w:t>
      </w:r>
      <w:r>
        <w:br w:type="textWrapping"/>
      </w:r>
      <w:r>
        <w:t xml:space="preserve">            return distanceBetweenPoints(px, py, wx, wy);</w:t>
      </w:r>
      <w:r>
        <w:br w:type="textWrapping"/>
      </w:r>
      <w:r>
        <w:t xml:space="preserve">    }</w:t>
      </w:r>
      <w:r>
        <w:br w:type="textWrapping"/>
      </w:r>
      <w:r>
        <w:t xml:space="preserve">    private static final double perpendicularDistance(double px, double py, double vx, double vy, double wx, double wy) {</w:t>
      </w:r>
      <w:r>
        <w:br w:type="textWrapping"/>
      </w:r>
      <w:r>
        <w:t xml:space="preserve">        return Math.sqrt(distanceToSegmentSquared(px, py, vx, vy, wx, wy));</w:t>
      </w:r>
      <w:r>
        <w:br w:type="textWrapping"/>
      </w:r>
      <w:r>
        <w:t xml:space="preserve">    }</w:t>
      </w:r>
      <w:r>
        <w:br w:type="textWrapping"/>
      </w:r>
      <w:r>
        <w:t xml:space="preserve">    private static final void douglasPeucker(Path list, int s, int e, double epsilon, Path resultList) {</w:t>
      </w:r>
      <w:r>
        <w:br w:type="textWrapping"/>
      </w:r>
      <w:r>
        <w:t xml:space="preserve">        double dmax = 0;</w:t>
      </w:r>
      <w:r>
        <w:br w:type="textWrapping"/>
      </w:r>
      <w:r>
        <w:t xml:space="preserve">        int index = 0;</w:t>
      </w:r>
      <w:r>
        <w:br w:type="textWrapping"/>
      </w:r>
      <w:r>
        <w:t xml:space="preserve">        final int start = s;</w:t>
      </w:r>
      <w:r>
        <w:br w:type="textWrapping"/>
      </w:r>
      <w:r>
        <w:t xml:space="preserve">        final int end = e-1;</w:t>
      </w:r>
      <w:r>
        <w:br w:type="textWrapping"/>
      </w:r>
      <w:r>
        <w:t xml:space="preserve">        for (int i=start+1; i&lt;end; i++) {</w:t>
      </w:r>
      <w:r>
        <w:br w:type="textWrapping"/>
      </w:r>
      <w:r>
        <w:t xml:space="preserve">            final double px = list.getoneWayPoint(i).getLatitude().doubleValue();</w:t>
      </w:r>
      <w:r>
        <w:br w:type="textWrapping"/>
      </w:r>
      <w:r>
        <w:t xml:space="preserve">            final double py = list.getoneWayPoint(i).getLongitude().doubleValue();</w:t>
      </w:r>
      <w:r>
        <w:br w:type="textWrapping"/>
      </w:r>
      <w:r>
        <w:t xml:space="preserve">            final double vx = list.getoneWayPoint(start).getLatitude().doubleValue();</w:t>
      </w:r>
      <w:r>
        <w:br w:type="textWrapping"/>
      </w:r>
      <w:r>
        <w:t xml:space="preserve">            final double vy = list.getoneWayPoint(start).getLongitude().doubleValue();</w:t>
      </w:r>
      <w:r>
        <w:br w:type="textWrapping"/>
      </w:r>
      <w:r>
        <w:t xml:space="preserve">            final double wx = list.getoneWayPoint(end).getLatitude().doubleValue();</w:t>
      </w:r>
      <w:r>
        <w:br w:type="textWrapping"/>
      </w:r>
      <w:r>
        <w:t xml:space="preserve">            final double wy = list.getoneWayPoint(end).getLongitude().doubleValue();</w:t>
      </w:r>
      <w:r>
        <w:br w:type="textWrapping"/>
      </w:r>
      <w:r>
        <w:t xml:space="preserve">            final double d = perpendicularDistance(px, py, vx, vy, wx, wy);</w:t>
      </w:r>
      <w:r>
        <w:br w:type="textWrapping"/>
      </w:r>
      <w:r>
        <w:t xml:space="preserve">            if (d &gt; dmax) {</w:t>
      </w:r>
      <w:r>
        <w:br w:type="textWrapping"/>
      </w:r>
      <w:r>
        <w:t xml:space="preserve">                index = i;</w:t>
      </w:r>
      <w:r>
        <w:br w:type="textWrapping"/>
      </w:r>
      <w:r>
        <w:t xml:space="preserve">                dmax = d;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if (dmax &gt; epsilon) {</w:t>
      </w:r>
      <w:r>
        <w:br w:type="textWrapping"/>
      </w:r>
      <w:r>
        <w:t xml:space="preserve">            douglasPeucker(list, s, index, epsilon, resultList);</w:t>
      </w:r>
      <w:r>
        <w:br w:type="textWrapping"/>
      </w:r>
      <w:r>
        <w:t xml:space="preserve">            douglasPeucker(list, index, e, epsilon, resultList);</w:t>
      </w:r>
      <w:r>
        <w:br w:type="textWrapping"/>
      </w:r>
      <w:r>
        <w:t xml:space="preserve">        } else {</w:t>
      </w:r>
      <w:r>
        <w:br w:type="textWrapping"/>
      </w:r>
      <w:r>
        <w:t xml:space="preserve">            if ((end-start)&gt;0) {</w:t>
      </w:r>
      <w:r>
        <w:br w:type="textWrapping"/>
      </w:r>
      <w:r>
        <w:t xml:space="preserve">                resultList.addWayPoint(list.getWayPoints().get(start));</w:t>
      </w:r>
      <w:r>
        <w:br w:type="textWrapping"/>
      </w:r>
      <w:r>
        <w:t xml:space="preserve">                resultList.addWayPoint(list.getWayPoints().get(end));</w:t>
      </w:r>
      <w:r>
        <w:br w:type="textWrapping"/>
      </w:r>
      <w:r>
        <w:t xml:space="preserve">            } else {</w:t>
      </w:r>
      <w:r>
        <w:br w:type="textWrapping"/>
      </w:r>
      <w:r>
        <w:t xml:space="preserve">                resultList.addWayPoint(list.getWayPoints().get(start));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Path run(Path list, double epsilon) {</w:t>
      </w:r>
      <w:r>
        <w:br w:type="textWrapping"/>
      </w:r>
      <w:r>
        <w:t xml:space="preserve">        if(list.getWayPoints().size() &lt;= 40)</w:t>
      </w:r>
      <w:r>
        <w:br w:type="textWrapping"/>
      </w:r>
      <w:r>
        <w:t xml:space="preserve">            return list;</w:t>
      </w:r>
      <w:r>
        <w:br w:type="textWrapping"/>
      </w:r>
      <w:r>
        <w:t xml:space="preserve">        Log.d("before DouglasPeucker", String.valueOf(list.getWayPoints().size()));</w:t>
      </w:r>
      <w:r>
        <w:br w:type="textWrapping"/>
      </w:r>
      <w:r>
        <w:t xml:space="preserve">        Path resultList = new Path();</w:t>
      </w:r>
      <w:r>
        <w:br w:type="textWrapping"/>
      </w:r>
      <w:r>
        <w:t xml:space="preserve">        douglasPeucker(list, 0, list.getWayPoints().size(), epsilon, resultList);</w:t>
      </w:r>
      <w:r>
        <w:br w:type="textWrapping"/>
      </w:r>
      <w:r>
        <w:t xml:space="preserve">        if(resultList.getWayPoints().size() &lt;=20) {</w:t>
      </w:r>
      <w:r>
        <w:br w:type="textWrapping"/>
      </w:r>
      <w:r>
        <w:t xml:space="preserve">            resultList = new Path();</w:t>
      </w:r>
      <w:r>
        <w:br w:type="textWrapping"/>
      </w:r>
      <w:r>
        <w:t xml:space="preserve">            douglasPeucker(list, 0, list.getWayPoints().size(), epsilon/2, resultList);</w:t>
      </w:r>
      <w:r>
        <w:br w:type="textWrapping"/>
      </w:r>
      <w:r>
        <w:t xml:space="preserve">        }</w:t>
      </w:r>
      <w:r>
        <w:br w:type="textWrapping"/>
      </w:r>
      <w:r>
        <w:t xml:space="preserve">        Log.d("after DouglasPeucker", String.valueOf(resultList.getWayPoints().size()));</w:t>
      </w:r>
      <w:r>
        <w:br w:type="textWrapping"/>
      </w:r>
      <w:r>
        <w:t xml:space="preserve">        return resultList;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ArrayList&lt;Path&gt; runMulti(ArrayList&lt;Path&gt; lists, double epsilon) {</w:t>
      </w:r>
      <w:r>
        <w:br w:type="textWrapping"/>
      </w:r>
      <w:r>
        <w:t xml:space="preserve">        ArrayList&lt;Path&gt; resultLists = new ArrayList&lt;&gt;();</w:t>
      </w:r>
      <w:r>
        <w:br w:type="textWrapping"/>
      </w:r>
      <w:r>
        <w:t xml:space="preserve">        StringBuilder beforeTag = new StringBuilder();</w:t>
      </w:r>
      <w:r>
        <w:br w:type="textWrapping"/>
      </w:r>
      <w:r>
        <w:t xml:space="preserve">        StringBuilder afterTag = new StringBuilder();</w:t>
      </w:r>
      <w:r>
        <w:br w:type="textWrapping"/>
      </w:r>
      <w:r>
        <w:t xml:space="preserve">        for(Path list:lists) {</w:t>
      </w:r>
      <w:r>
        <w:br w:type="textWrapping"/>
      </w:r>
      <w:r>
        <w:t xml:space="preserve">            beforeTag.append(list.getWayPoints().size());</w:t>
      </w:r>
      <w:r>
        <w:br w:type="textWrapping"/>
      </w:r>
      <w:r>
        <w:t xml:space="preserve">            beforeTag.append(" ");</w:t>
      </w:r>
      <w:r>
        <w:br w:type="textWrapping"/>
      </w:r>
      <w:r>
        <w:t xml:space="preserve">            if(list.getWayPoints().size() &lt;= 40)</w:t>
      </w:r>
      <w:r>
        <w:br w:type="textWrapping"/>
      </w:r>
      <w:r>
        <w:t xml:space="preserve">                resultLists.add(list);</w:t>
      </w:r>
      <w:r>
        <w:br w:type="textWrapping"/>
      </w:r>
      <w:r>
        <w:t xml:space="preserve">            else {</w:t>
      </w:r>
      <w:r>
        <w:br w:type="textWrapping"/>
      </w:r>
      <w:r>
        <w:t xml:space="preserve">                Path resultList = new Path();</w:t>
      </w:r>
      <w:r>
        <w:br w:type="textWrapping"/>
      </w:r>
      <w:r>
        <w:t xml:space="preserve">                douglasPeucker(list, 0, list.getWayPoints().size(), epsilon, resultList);</w:t>
      </w:r>
      <w:r>
        <w:br w:type="textWrapping"/>
      </w:r>
      <w:r>
        <w:t xml:space="preserve">                if(resultList.getWayPoints().size() &lt;=20) {</w:t>
      </w:r>
      <w:r>
        <w:br w:type="textWrapping"/>
      </w:r>
      <w:r>
        <w:t xml:space="preserve">                    resultList = new Path();</w:t>
      </w:r>
      <w:r>
        <w:br w:type="textWrapping"/>
      </w:r>
      <w:r>
        <w:t xml:space="preserve">                    douglasPeucker(list, 0, list.getWayPoints().size(), epsilon/2, resultList);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resultLists.add(resultList);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for(Path list:resultLists) {</w:t>
      </w:r>
      <w:r>
        <w:br w:type="textWrapping"/>
      </w:r>
      <w:r>
        <w:t xml:space="preserve">            afterTag.append(list.getWayPoints().size());</w:t>
      </w:r>
      <w:r>
        <w:br w:type="textWrapping"/>
      </w:r>
      <w:r>
        <w:t xml:space="preserve">            afterTag.append(" ");</w:t>
      </w:r>
      <w:r>
        <w:br w:type="textWrapping"/>
      </w:r>
      <w:r>
        <w:t xml:space="preserve">        }</w:t>
      </w:r>
      <w:r>
        <w:br w:type="textWrapping"/>
      </w:r>
      <w:r>
        <w:t xml:space="preserve">        Log.d("before DouglasPeucker", beforeTag.toString());</w:t>
      </w:r>
      <w:r>
        <w:br w:type="textWrapping"/>
      </w:r>
      <w:r>
        <w:t xml:space="preserve">        Log.d("after DouglasPeucker", afterTag.toString());</w:t>
      </w:r>
      <w:r>
        <w:br w:type="textWrapping"/>
      </w:r>
      <w:r>
        <w:t xml:space="preserve">        return resultLists;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Grid.java</w:t>
      </w:r>
    </w:p>
    <w:p>
      <w:r>
        <w:t>package com.jnu.lbsprivacy.utils;</w:t>
      </w:r>
      <w:r>
        <w:br w:type="textWrapping"/>
      </w:r>
      <w:r>
        <w:t>import java.util.ArrayList;</w:t>
      </w:r>
      <w:r>
        <w:br w:type="textWrapping"/>
      </w:r>
      <w:r>
        <w:t>import java.util.Comparator;</w:t>
      </w:r>
      <w:r>
        <w:br w:type="textWrapping"/>
      </w:r>
      <w:r>
        <w:t>import java.util.Random;</w:t>
      </w:r>
      <w:r>
        <w:br w:type="textWrapping"/>
      </w:r>
      <w:r>
        <w:t>import io.jenetics.jpx.Latitude;</w:t>
      </w:r>
      <w:r>
        <w:br w:type="textWrapping"/>
      </w:r>
      <w:r>
        <w:t>import io.jenetics.jpx.Longitude;</w:t>
      </w:r>
      <w:r>
        <w:br w:type="textWrapping"/>
      </w:r>
      <w:r>
        <w:t>import io.jenetics.jpx.WayPoint;</w:t>
      </w:r>
      <w:r>
        <w:br w:type="textWrapping"/>
      </w:r>
      <w:r>
        <w:t>public class Grid {</w:t>
      </w:r>
      <w:r>
        <w:br w:type="textWrapping"/>
      </w:r>
      <w:r>
        <w:t xml:space="preserve">    private double latMin;</w:t>
      </w:r>
      <w:r>
        <w:br w:type="textWrapping"/>
      </w:r>
      <w:r>
        <w:t xml:space="preserve">    private double latMax;</w:t>
      </w:r>
      <w:r>
        <w:br w:type="textWrapping"/>
      </w:r>
      <w:r>
        <w:t xml:space="preserve">    private double lngMin;</w:t>
      </w:r>
      <w:r>
        <w:br w:type="textWrapping"/>
      </w:r>
      <w:r>
        <w:t xml:space="preserve">    private double lngMax;</w:t>
      </w:r>
      <w:r>
        <w:br w:type="textWrapping"/>
      </w:r>
      <w:r>
        <w:t xml:space="preserve">    private int count;</w:t>
      </w:r>
      <w:r>
        <w:br w:type="textWrapping"/>
      </w:r>
      <w:r>
        <w:t xml:space="preserve">    public Grid(double _latMin, double _latMax, double _lngMin, double _lngMax) {</w:t>
      </w:r>
      <w:r>
        <w:br w:type="textWrapping"/>
      </w:r>
      <w:r>
        <w:t xml:space="preserve">        latMin = _latMin;</w:t>
      </w:r>
      <w:r>
        <w:br w:type="textWrapping"/>
      </w:r>
      <w:r>
        <w:t xml:space="preserve">        latMax = _latMax;</w:t>
      </w:r>
      <w:r>
        <w:br w:type="textWrapping"/>
      </w:r>
      <w:r>
        <w:t xml:space="preserve">        lngMin = _lngMin;</w:t>
      </w:r>
      <w:r>
        <w:br w:type="textWrapping"/>
      </w:r>
      <w:r>
        <w:t xml:space="preserve">        lngMax = _lngMax;</w:t>
      </w:r>
      <w:r>
        <w:br w:type="textWrapping"/>
      </w:r>
      <w:r>
        <w:t xml:space="preserve">    }</w:t>
      </w:r>
      <w:r>
        <w:br w:type="textWrapping"/>
      </w:r>
      <w:r>
        <w:t xml:space="preserve">    public Grid(Path p) {</w:t>
      </w:r>
      <w:r>
        <w:br w:type="textWrapping"/>
      </w:r>
      <w:r>
        <w:t xml:space="preserve">        ArrayList&lt;WayPoint&gt; wayPoints = p.getWayPoints();</w:t>
      </w:r>
      <w:r>
        <w:br w:type="textWrapping"/>
      </w:r>
      <w:r>
        <w:t xml:space="preserve">        if (wayPoints == null || wayPoints.size() == 0) {</w:t>
      </w:r>
      <w:r>
        <w:br w:type="textWrapping"/>
      </w:r>
      <w:r>
        <w:t xml:space="preserve">            throw new ExceptionInInitializerError();</w:t>
      </w:r>
      <w:r>
        <w:br w:type="textWrapping"/>
      </w:r>
      <w:r>
        <w:t xml:space="preserve">        }</w:t>
      </w:r>
      <w:r>
        <w:br w:type="textWrapping"/>
      </w:r>
      <w:r>
        <w:t xml:space="preserve">        latMin = wayPoints.stream()</w:t>
      </w:r>
      <w:r>
        <w:br w:type="textWrapping"/>
      </w:r>
      <w:r>
        <w:t xml:space="preserve">                .map(WayPoint::getLatitude)</w:t>
      </w:r>
      <w:r>
        <w:br w:type="textWrapping"/>
      </w:r>
      <w:r>
        <w:t xml:space="preserve">                .map(Latitude::doubleValue)</w:t>
      </w:r>
      <w:r>
        <w:br w:type="textWrapping"/>
      </w:r>
      <w:r>
        <w:t xml:space="preserve">                .min(Comparator.comparing(Double::doubleValue)).get();</w:t>
      </w:r>
      <w:r>
        <w:br w:type="textWrapping"/>
      </w:r>
      <w:r>
        <w:t xml:space="preserve">        latMax = wayPoints.stream()</w:t>
      </w:r>
      <w:r>
        <w:br w:type="textWrapping"/>
      </w:r>
      <w:r>
        <w:t xml:space="preserve">                .map(WayPoint::getLatitude)</w:t>
      </w:r>
      <w:r>
        <w:br w:type="textWrapping"/>
      </w:r>
      <w:r>
        <w:t xml:space="preserve">                .map(Latitude::doubleValue)</w:t>
      </w:r>
      <w:r>
        <w:br w:type="textWrapping"/>
      </w:r>
      <w:r>
        <w:t xml:space="preserve">                .max(Comparator.comparing(Double::doubleValue)).get();</w:t>
      </w:r>
      <w:r>
        <w:br w:type="textWrapping"/>
      </w:r>
      <w:r>
        <w:t xml:space="preserve">        lngMin = wayPoints.stream()</w:t>
      </w:r>
      <w:r>
        <w:br w:type="textWrapping"/>
      </w:r>
      <w:r>
        <w:t xml:space="preserve">                .map(WayPoint::getLongitude)</w:t>
      </w:r>
      <w:r>
        <w:br w:type="textWrapping"/>
      </w:r>
      <w:r>
        <w:t xml:space="preserve">                .map(Longitude::doubleValue)</w:t>
      </w:r>
      <w:r>
        <w:br w:type="textWrapping"/>
      </w:r>
      <w:r>
        <w:t xml:space="preserve">                .min(Comparator.comparing(Double::doubleValue)).get();</w:t>
      </w:r>
      <w:r>
        <w:br w:type="textWrapping"/>
      </w:r>
      <w:r>
        <w:t xml:space="preserve">        lngMax = wayPoints.stream()</w:t>
      </w:r>
      <w:r>
        <w:br w:type="textWrapping"/>
      </w:r>
      <w:r>
        <w:t xml:space="preserve">                .map(WayPoint::getLongitude)</w:t>
      </w:r>
      <w:r>
        <w:br w:type="textWrapping"/>
      </w:r>
      <w:r>
        <w:t xml:space="preserve">                .map(Longitude::doubleValue)</w:t>
      </w:r>
      <w:r>
        <w:br w:type="textWrapping"/>
      </w:r>
      <w:r>
        <w:t xml:space="preserve">                .max(Comparator.comparing(Double::doubleValue)).get();</w:t>
      </w:r>
      <w:r>
        <w:br w:type="textWrapping"/>
      </w:r>
      <w:r>
        <w:t xml:space="preserve">    }</w:t>
      </w:r>
      <w:r>
        <w:br w:type="textWrapping"/>
      </w:r>
      <w:r>
        <w:t xml:space="preserve">    public double getLatMin() {</w:t>
      </w:r>
      <w:r>
        <w:br w:type="textWrapping"/>
      </w:r>
      <w:r>
        <w:t xml:space="preserve">        return latMin;</w:t>
      </w:r>
      <w:r>
        <w:br w:type="textWrapping"/>
      </w:r>
      <w:r>
        <w:t xml:space="preserve">    }</w:t>
      </w:r>
      <w:r>
        <w:br w:type="textWrapping"/>
      </w:r>
      <w:r>
        <w:t xml:space="preserve">    public double getLatMax() {</w:t>
      </w:r>
      <w:r>
        <w:br w:type="textWrapping"/>
      </w:r>
      <w:r>
        <w:t xml:space="preserve">        return latMax;</w:t>
      </w:r>
      <w:r>
        <w:br w:type="textWrapping"/>
      </w:r>
      <w:r>
        <w:t xml:space="preserve">    }</w:t>
      </w:r>
      <w:r>
        <w:br w:type="textWrapping"/>
      </w:r>
      <w:r>
        <w:t xml:space="preserve">    public double getLngMin() {</w:t>
      </w:r>
      <w:r>
        <w:br w:type="textWrapping"/>
      </w:r>
      <w:r>
        <w:t xml:space="preserve">        return lngMin;</w:t>
      </w:r>
      <w:r>
        <w:br w:type="textWrapping"/>
      </w:r>
      <w:r>
        <w:t xml:space="preserve">    }</w:t>
      </w:r>
      <w:r>
        <w:br w:type="textWrapping"/>
      </w:r>
      <w:r>
        <w:t xml:space="preserve">    public double getLngMax() {</w:t>
      </w:r>
      <w:r>
        <w:br w:type="textWrapping"/>
      </w:r>
      <w:r>
        <w:t xml:space="preserve">        return lngMax;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setCount(int count) {</w:t>
      </w:r>
      <w:r>
        <w:br w:type="textWrapping"/>
      </w:r>
      <w:r>
        <w:t xml:space="preserve">        this.count = count;</w:t>
      </w:r>
      <w:r>
        <w:br w:type="textWrapping"/>
      </w:r>
      <w:r>
        <w:t xml:space="preserve">    }</w:t>
      </w:r>
      <w:r>
        <w:br w:type="textWrapping"/>
      </w:r>
      <w:r>
        <w:t xml:space="preserve">    public int getCount() {</w:t>
      </w:r>
      <w:r>
        <w:br w:type="textWrapping"/>
      </w:r>
      <w:r>
        <w:t xml:space="preserve">        return count;</w:t>
      </w:r>
      <w:r>
        <w:br w:type="textWrapping"/>
      </w:r>
      <w:r>
        <w:t xml:space="preserve">    }</w:t>
      </w:r>
      <w:r>
        <w:br w:type="textWrapping"/>
      </w:r>
      <w:r>
        <w:t xml:space="preserve">    public boolean isWayPointInside(WayPoint wayPoint) {</w:t>
      </w:r>
      <w:r>
        <w:br w:type="textWrapping"/>
      </w:r>
      <w:r>
        <w:t xml:space="preserve">        return wayPoint.getLatitude().doubleValue() &gt;= latMin</w:t>
      </w:r>
      <w:r>
        <w:br w:type="textWrapping"/>
      </w:r>
      <w:r>
        <w:t xml:space="preserve">                &amp;&amp; wayPoint.getLatitude().doubleValue() &lt;= latMax</w:t>
      </w:r>
      <w:r>
        <w:br w:type="textWrapping"/>
      </w:r>
      <w:r>
        <w:t xml:space="preserve">                &amp;&amp; wayPoint.getLongitude().doubleValue() &gt;= lngMin</w:t>
      </w:r>
      <w:r>
        <w:br w:type="textWrapping"/>
      </w:r>
      <w:r>
        <w:t xml:space="preserve">                &amp;&amp; wayPoint.getLongitude().doubleValue() &lt;= lngMax;</w:t>
      </w:r>
      <w:r>
        <w:br w:type="textWrapping"/>
      </w:r>
      <w:r>
        <w:t xml:space="preserve">    }</w:t>
      </w:r>
      <w:r>
        <w:br w:type="textWrapping"/>
      </w:r>
      <w:r>
        <w:t xml:space="preserve">    public WayPoint getRandomWayPointInside() {</w:t>
      </w:r>
      <w:r>
        <w:br w:type="textWrapping"/>
      </w:r>
      <w:r>
        <w:t xml:space="preserve">        Random r = new Random();</w:t>
      </w:r>
      <w:r>
        <w:br w:type="textWrapping"/>
      </w:r>
      <w:r>
        <w:t xml:space="preserve">        return WayPoint.builder().lat(lat).lon(lng).build();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String toString() {</w:t>
      </w:r>
      <w:r>
        <w:br w:type="textWrapping"/>
      </w:r>
      <w:r>
        <w:t xml:space="preserve">        return "Grid{" +</w:t>
      </w:r>
      <w:r>
        <w:br w:type="textWrapping"/>
      </w:r>
      <w:r>
        <w:t xml:space="preserve">                "latMin=" + latMin +</w:t>
      </w:r>
      <w:r>
        <w:br w:type="textWrapping"/>
      </w:r>
      <w:r>
        <w:t xml:space="preserve">                ", latMax=" + latMax +</w:t>
      </w:r>
      <w:r>
        <w:br w:type="textWrapping"/>
      </w:r>
      <w:r>
        <w:t xml:space="preserve">                ", lngMin=" + lngMin +</w:t>
      </w:r>
      <w:r>
        <w:br w:type="textWrapping"/>
      </w:r>
      <w:r>
        <w:t xml:space="preserve">                ", lngMax=" + lngMax +</w:t>
      </w:r>
      <w:r>
        <w:br w:type="textWrapping"/>
      </w:r>
      <w:r>
        <w:t xml:space="preserve">                ", count=" + count +</w:t>
      </w:r>
      <w:r>
        <w:br w:type="textWrapping"/>
      </w:r>
      <w:r>
        <w:t xml:space="preserve">                '}';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LocationConverter.java</w:t>
      </w:r>
    </w:p>
    <w:p>
      <w:r>
        <w:t>package com.jnu.lbsprivacy.utils;</w:t>
      </w:r>
      <w:r>
        <w:br w:type="textWrapping"/>
      </w:r>
      <w:r>
        <w:t>import com.baidu.mapapi.model.LatLng;</w:t>
      </w:r>
      <w:r>
        <w:br w:type="textWrapping"/>
      </w:r>
      <w:r>
        <w:t>public class LocationConverter {</w:t>
      </w:r>
      <w:r>
        <w:br w:type="textWrapping"/>
      </w:r>
      <w:r>
        <w:t xml:space="preserve">    private static final double LAT_OFFSET_0(double x, double y) {</w:t>
      </w:r>
      <w:r>
        <w:br w:type="textWrapping"/>
      </w:r>
      <w:r>
        <w:t xml:space="preserve">    }</w:t>
      </w:r>
      <w:r>
        <w:br w:type="textWrapping"/>
      </w:r>
      <w:r>
        <w:t xml:space="preserve">    private static final double LAT_OFFSET_1(double x, double y) {</w:t>
      </w:r>
      <w:r>
        <w:br w:type="textWrapping"/>
      </w:r>
      <w:r>
        <w:t xml:space="preserve">    }</w:t>
      </w:r>
      <w:r>
        <w:br w:type="textWrapping"/>
      </w:r>
      <w:r>
        <w:t xml:space="preserve">    private static final double LAT_OFFSET_2(double x, double y) {</w:t>
      </w:r>
      <w:r>
        <w:br w:type="textWrapping"/>
      </w:r>
      <w:r>
        <w:t xml:space="preserve">    }</w:t>
      </w:r>
      <w:r>
        <w:br w:type="textWrapping"/>
      </w:r>
      <w:r>
        <w:t xml:space="preserve">    private static final double LAT_OFFSET_3(double x, double y) {</w:t>
      </w:r>
      <w:r>
        <w:br w:type="textWrapping"/>
      </w:r>
      <w:r>
        <w:t xml:space="preserve">    }</w:t>
      </w:r>
      <w:r>
        <w:br w:type="textWrapping"/>
      </w:r>
      <w:r>
        <w:t xml:space="preserve">    private static final double LON_OFFSET_0(double x, double y) {</w:t>
      </w:r>
      <w:r>
        <w:br w:type="textWrapping"/>
      </w:r>
      <w:r>
        <w:t xml:space="preserve">    }</w:t>
      </w:r>
      <w:r>
        <w:br w:type="textWrapping"/>
      </w:r>
      <w:r>
        <w:t xml:space="preserve">    private static final double LON_OFFSET_1(double x, double y) {</w:t>
      </w:r>
      <w:r>
        <w:br w:type="textWrapping"/>
      </w:r>
      <w:r>
        <w:t xml:space="preserve">    }</w:t>
      </w:r>
      <w:r>
        <w:br w:type="textWrapping"/>
      </w:r>
      <w:r>
        <w:t xml:space="preserve">    private static final double LON_OFFSET_2(double x, double y) {</w:t>
      </w:r>
      <w:r>
        <w:br w:type="textWrapping"/>
      </w:r>
      <w:r>
        <w:t xml:space="preserve">    }</w:t>
      </w:r>
      <w:r>
        <w:br w:type="textWrapping"/>
      </w:r>
      <w:r>
        <w:t xml:space="preserve">    private static final double LON_OFFSET_3(double x, double y) {</w:t>
      </w:r>
      <w:r>
        <w:br w:type="textWrapping"/>
      </w:r>
      <w:r>
        <w:t xml:space="preserve">    }</w:t>
      </w:r>
      <w:r>
        <w:br w:type="textWrapping"/>
      </w:r>
      <w:r>
        <w:t xml:space="preserve">    private static double RANGE_LON_MAX = 137.8347;</w:t>
      </w:r>
      <w:r>
        <w:br w:type="textWrapping"/>
      </w:r>
      <w:r>
        <w:t xml:space="preserve">    private static double RANGE_LON_MIN = 72.004;</w:t>
      </w:r>
      <w:r>
        <w:br w:type="textWrapping"/>
      </w:r>
      <w:r>
        <w:t xml:space="preserve">    private static double RANGE_LAT_MAX = 55.8271;</w:t>
      </w:r>
      <w:r>
        <w:br w:type="textWrapping"/>
      </w:r>
      <w:r>
        <w:t xml:space="preserve">    private static double RANGE_LAT_MIN = 0.8293;</w:t>
      </w:r>
      <w:r>
        <w:br w:type="textWrapping"/>
      </w:r>
      <w:r>
        <w:t xml:space="preserve">    private static double jzA  = 6378245.0;</w:t>
      </w:r>
      <w:r>
        <w:br w:type="textWrapping"/>
      </w:r>
      <w:r>
        <w:t xml:space="preserve">    private static double jzEE = 0.00669342162296594323;</w:t>
      </w:r>
      <w:r>
        <w:br w:type="textWrapping"/>
      </w:r>
      <w:r>
        <w:t xml:space="preserve">    public static double transformLat(double x, double y) {</w:t>
      </w:r>
      <w:r>
        <w:br w:type="textWrapping"/>
      </w:r>
      <w:r>
        <w:t xml:space="preserve">        double ret = LAT_OFFSET_0(x, y);</w:t>
      </w:r>
      <w:r>
        <w:br w:type="textWrapping"/>
      </w:r>
      <w:r>
        <w:t xml:space="preserve">        ret += LAT_OFFSET_1(x, y);</w:t>
      </w:r>
      <w:r>
        <w:br w:type="textWrapping"/>
      </w:r>
      <w:r>
        <w:t xml:space="preserve">        ret += LAT_OFFSET_2(x, y);</w:t>
      </w:r>
      <w:r>
        <w:br w:type="textWrapping"/>
      </w:r>
      <w:r>
        <w:t xml:space="preserve">        ret += LAT_OFFSET_3(x, y);</w:t>
      </w:r>
      <w:r>
        <w:br w:type="textWrapping"/>
      </w:r>
      <w:r>
        <w:t xml:space="preserve">        return ret;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double transformLon(double x, double y) {</w:t>
      </w:r>
      <w:r>
        <w:br w:type="textWrapping"/>
      </w:r>
      <w:r>
        <w:t xml:space="preserve">        double ret = LON_OFFSET_0(x, y);</w:t>
      </w:r>
      <w:r>
        <w:br w:type="textWrapping"/>
      </w:r>
      <w:r>
        <w:t xml:space="preserve">        ret += LON_OFFSET_1(x, y);</w:t>
      </w:r>
      <w:r>
        <w:br w:type="textWrapping"/>
      </w:r>
      <w:r>
        <w:t xml:space="preserve">        ret += LON_OFFSET_2(x, y);</w:t>
      </w:r>
      <w:r>
        <w:br w:type="textWrapping"/>
      </w:r>
      <w:r>
        <w:t xml:space="preserve">        ret += LON_OFFSET_3(x, y);</w:t>
      </w:r>
      <w:r>
        <w:br w:type="textWrapping"/>
      </w:r>
      <w:r>
        <w:t xml:space="preserve">        return ret;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boolean outOfChina(double lat, double lon) {</w:t>
      </w:r>
      <w:r>
        <w:br w:type="textWrapping"/>
      </w:r>
      <w:r>
        <w:t xml:space="preserve">        if (lon &lt; RANGE_LON_MIN || lon &gt; RANGE_LON_MAX)</w:t>
      </w:r>
      <w:r>
        <w:br w:type="textWrapping"/>
      </w:r>
      <w:r>
        <w:t xml:space="preserve">            return true;</w:t>
      </w:r>
      <w:r>
        <w:br w:type="textWrapping"/>
      </w:r>
      <w:r>
        <w:t xml:space="preserve">        if (lat &lt; RANGE_LAT_MIN || lat &gt; RANGE_LAT_MAX)</w:t>
      </w:r>
      <w:r>
        <w:br w:type="textWrapping"/>
      </w:r>
      <w:r>
        <w:t xml:space="preserve">            return true;</w:t>
      </w:r>
      <w:r>
        <w:br w:type="textWrapping"/>
      </w:r>
      <w:r>
        <w:t xml:space="preserve">        return false;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LatLng gcj02Encrypt(double ggLat, double ggLon) {</w:t>
      </w:r>
      <w:r>
        <w:br w:type="textWrapping"/>
      </w:r>
      <w:r>
        <w:t xml:space="preserve">        double mgLat;</w:t>
      </w:r>
      <w:r>
        <w:br w:type="textWrapping"/>
      </w:r>
      <w:r>
        <w:t xml:space="preserve">        double mgLon;</w:t>
      </w:r>
      <w:r>
        <w:br w:type="textWrapping"/>
      </w:r>
      <w:r>
        <w:t xml:space="preserve">        if (outOfChina(ggLat, ggLon)) {</w:t>
      </w:r>
      <w:r>
        <w:br w:type="textWrapping"/>
      </w:r>
      <w:r>
        <w:t xml:space="preserve">            return new LatLng(ggLat, ggLon);</w:t>
      </w:r>
      <w:r>
        <w:br w:type="textWrapping"/>
      </w:r>
      <w:r>
        <w:t xml:space="preserve">        }</w:t>
      </w:r>
      <w:r>
        <w:br w:type="textWrapping"/>
      </w:r>
      <w:r>
        <w:t xml:space="preserve">        double dLat = transformLat(ggLon - 105.0, ggLat - 35.0);</w:t>
      </w:r>
      <w:r>
        <w:br w:type="textWrapping"/>
      </w:r>
      <w:r>
        <w:t xml:space="preserve">        double dLon = transformLon(ggLon - 105.0, ggLat - 35.0);</w:t>
      </w:r>
      <w:r>
        <w:br w:type="textWrapping"/>
      </w:r>
      <w:r>
        <w:t xml:space="preserve">        double magic = Math.sin(radLat);</w:t>
      </w:r>
      <w:r>
        <w:br w:type="textWrapping"/>
      </w:r>
      <w:r>
        <w:t xml:space="preserve">        double sqrtMagic = Math.sqrt(magic);</w:t>
      </w:r>
      <w:r>
        <w:br w:type="textWrapping"/>
      </w:r>
      <w:r>
        <w:t xml:space="preserve">        mgLat = ggLat + dLat;</w:t>
      </w:r>
      <w:r>
        <w:br w:type="textWrapping"/>
      </w:r>
      <w:r>
        <w:t xml:space="preserve">        mgLon = ggLon + dLon;</w:t>
      </w:r>
      <w:r>
        <w:br w:type="textWrapping"/>
      </w:r>
      <w:r>
        <w:t xml:space="preserve">        return new LatLng(mgLat, mgLon);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LatLng gcj02Decrypt(double gjLat, double gjLon) {</w:t>
      </w:r>
      <w:r>
        <w:br w:type="textWrapping"/>
      </w:r>
      <w:r>
        <w:t xml:space="preserve">        LatLng gPt = gcj02Encrypt(gjLat, gjLon);</w:t>
      </w:r>
      <w:r>
        <w:br w:type="textWrapping"/>
      </w:r>
      <w:r>
        <w:t xml:space="preserve">        double dLon = gPt.longitude - gjLon;</w:t>
      </w:r>
      <w:r>
        <w:br w:type="textWrapping"/>
      </w:r>
      <w:r>
        <w:t xml:space="preserve">        double dLat = gPt.latitude - gjLat;</w:t>
      </w:r>
      <w:r>
        <w:br w:type="textWrapping"/>
      </w:r>
      <w:r>
        <w:t xml:space="preserve">        return new LatLng(gjLat - dLat, gjLon - dLon);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LatLng bd09Decrypt(double bdLat, double bdLon) {</w:t>
      </w:r>
      <w:r>
        <w:br w:type="textWrapping"/>
      </w:r>
      <w:r>
        <w:t xml:space="preserve">        double x = bdLon - 0.0065, y = bdLat - 0.006;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LatLng bd09Encrypt(double ggLat, double ggLon) {</w:t>
      </w:r>
      <w:r>
        <w:br w:type="textWrapping"/>
      </w:r>
      <w:r>
        <w:t xml:space="preserve">        double x = ggLon, y = ggLat;</w:t>
      </w:r>
      <w:r>
        <w:br w:type="textWrapping"/>
      </w:r>
      <w:r>
        <w:t xml:space="preserve">        return new LatLng(bdPt_latitude, bdPt_longitude);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LatLng wgs84ToGcj02(LatLng location) {</w:t>
      </w:r>
      <w:r>
        <w:br w:type="textWrapping"/>
      </w:r>
      <w:r>
        <w:t xml:space="preserve">        return gcj02Encrypt(location.latitude, location.longitude);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LatLng gcj02ToWgs84(LatLng location) {</w:t>
      </w:r>
      <w:r>
        <w:br w:type="textWrapping"/>
      </w:r>
      <w:r>
        <w:t xml:space="preserve">        return gcj02Decrypt(location.latitude, location.longitude);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LatLng wgs84ToBd09(LatLng location) {</w:t>
      </w:r>
      <w:r>
        <w:br w:type="textWrapping"/>
      </w:r>
      <w:r>
        <w:t xml:space="preserve">        LatLng gcj02Pt = gcj02Encrypt(location.latitude, location.longitude);</w:t>
      </w:r>
      <w:r>
        <w:br w:type="textWrapping"/>
      </w:r>
      <w:r>
        <w:t xml:space="preserve">        return bd09Encrypt(gcj02Pt.latitude, gcj02Pt.longitude);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LatLng gcj02ToBd09(LatLng location) {</w:t>
      </w:r>
      <w:r>
        <w:br w:type="textWrapping"/>
      </w:r>
      <w:r>
        <w:t xml:space="preserve">        return bd09Encrypt(location.latitude, location.longitude);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LatLng bd09ToGcj02(LatLng location) {</w:t>
      </w:r>
      <w:r>
        <w:br w:type="textWrapping"/>
      </w:r>
      <w:r>
        <w:t xml:space="preserve">        return bd09Decrypt(location.latitude, location.longitude);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LatLng bd09ToWgs84(LatLng location) {</w:t>
      </w:r>
      <w:r>
        <w:br w:type="textWrapping"/>
      </w:r>
      <w:r>
        <w:t xml:space="preserve">        LatLng gcj02 = bd09ToGcj02(location);</w:t>
      </w:r>
      <w:r>
        <w:br w:type="textWrapping"/>
      </w:r>
      <w:r>
        <w:t xml:space="preserve">        return gcj02Decrypt(gcj02.latitude, gcj02.longitude);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LocationHookUtils</w:t>
      </w:r>
      <w:r>
        <w:rPr>
          <w:rFonts w:hint="eastAsia" w:ascii="宋体" w:hAnsi="宋体" w:eastAsia="宋体"/>
          <w:b/>
          <w:bCs/>
          <w:lang w:eastAsia="zh-CN"/>
        </w:rPr>
        <w:t>.</w:t>
      </w:r>
      <w:r>
        <w:rPr>
          <w:rFonts w:ascii="宋体" w:hAnsi="宋体" w:eastAsia="宋体"/>
          <w:b/>
          <w:bCs/>
          <w:lang w:eastAsia="zh-CN"/>
        </w:rPr>
        <w:t>java</w:t>
      </w:r>
    </w:p>
    <w:p>
      <w:r>
        <w:t>package com.jnu.lbsprivacy.utils;</w:t>
      </w:r>
      <w:r>
        <w:br w:type="textWrapping"/>
      </w:r>
      <w:r>
        <w:t>import android.app.AndroidAppHelper;</w:t>
      </w:r>
      <w:r>
        <w:br w:type="textWrapping"/>
      </w:r>
      <w:r>
        <w:t>import android.content.Context;</w:t>
      </w:r>
      <w:r>
        <w:br w:type="textWrapping"/>
      </w:r>
      <w:r>
        <w:t>import android.content.SharedPreferences;</w:t>
      </w:r>
      <w:r>
        <w:br w:type="textWrapping"/>
      </w:r>
      <w:r>
        <w:t>import android.location.GpsStatus;</w:t>
      </w:r>
      <w:r>
        <w:br w:type="textWrapping"/>
      </w:r>
      <w:r>
        <w:t>import android.location.Location;</w:t>
      </w:r>
      <w:r>
        <w:br w:type="textWrapping"/>
      </w:r>
      <w:r>
        <w:t>import android.location.LocationListener;</w:t>
      </w:r>
      <w:r>
        <w:br w:type="textWrapping"/>
      </w:r>
      <w:r>
        <w:t>import android.os.Binder;</w:t>
      </w:r>
      <w:r>
        <w:br w:type="textWrapping"/>
      </w:r>
      <w:r>
        <w:t>import android.os.SystemClock;</w:t>
      </w:r>
      <w:r>
        <w:br w:type="textWrapping"/>
      </w:r>
      <w:r>
        <w:t>import com.baidu.mapapi.model.LatLng;</w:t>
      </w:r>
      <w:r>
        <w:br w:type="textWrapping"/>
      </w:r>
      <w:r>
        <w:t>import com.jnu.lbsprivacy.BuildConfig;</w:t>
      </w:r>
      <w:r>
        <w:br w:type="textWrapping"/>
      </w:r>
      <w:r>
        <w:t>import com.jnu.lbsprivacy.models.MyLocation;</w:t>
      </w:r>
      <w:r>
        <w:br w:type="textWrapping"/>
      </w:r>
      <w:r>
        <w:t>import com.jnu.lbsprivacy.models.MyLocationListener;</w:t>
      </w:r>
      <w:r>
        <w:br w:type="textWrapping"/>
      </w:r>
      <w:r>
        <w:t>import java.util.Map;</w:t>
      </w:r>
      <w:r>
        <w:br w:type="textWrapping"/>
      </w:r>
      <w:r>
        <w:t>import java.util.WeakHashMap;</w:t>
      </w:r>
      <w:r>
        <w:br w:type="textWrapping"/>
      </w:r>
      <w:r>
        <w:t>import de.robv.android.xposed.XC_MethodHook;</w:t>
      </w:r>
      <w:r>
        <w:br w:type="textWrapping"/>
      </w:r>
      <w:r>
        <w:t>import de.robv.android.xposed.XSharedPreferences;</w:t>
      </w:r>
      <w:r>
        <w:br w:type="textWrapping"/>
      </w:r>
      <w:r>
        <w:t>import de.robv.android.xposed.XposedBridge;</w:t>
      </w:r>
      <w:r>
        <w:br w:type="textWrapping"/>
      </w:r>
      <w:r>
        <w:t>public class LocationHookUtils {</w:t>
      </w:r>
      <w:r>
        <w:br w:type="textWrapping"/>
      </w:r>
      <w:r>
        <w:t xml:space="preserve">    public static final Map&lt;Object, Object&gt; locationListenerMap = new WeakHashMap();</w:t>
      </w:r>
      <w:r>
        <w:br w:type="textWrapping"/>
      </w:r>
      <w:r>
        <w:t xml:space="preserve">    public static SharedPreferences getPrefs()  {</w:t>
      </w:r>
      <w:r>
        <w:br w:type="textWrapping"/>
      </w:r>
      <w:r>
        <w:t xml:space="preserve">        Context context = (Context) AndroidAppHelper.currentApplication();</w:t>
      </w:r>
      <w:r>
        <w:br w:type="textWrapping"/>
      </w:r>
      <w:r>
        <w:t xml:space="preserve">        MultiprocessSharedPreferences.setAuthority("com.jnu.lbsprivacy.provider");</w:t>
      </w:r>
      <w:r>
        <w:br w:type="textWrapping"/>
      </w:r>
      <w:r>
        <w:t xml:space="preserve">        return MultiprocessSharedPreferences.getSharedPreferences(context, BuildConfig.APPLICATION_ID, context.MODE_PRIVATE);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addLocationListener(XC_MethodHook.MethodHookParam methodHookParam, int idx, SharedPreferences sharedPreferences, String pkgname, String tag) {</w:t>
      </w:r>
      <w:r>
        <w:br w:type="textWrapping"/>
      </w:r>
      <w:r>
        <w:t xml:space="preserve">        Object listener = methodHookParam.args[idx];</w:t>
      </w:r>
      <w:r>
        <w:br w:type="textWrapping"/>
      </w:r>
      <w:r>
        <w:t xml:space="preserve">        synchronized (locationListenerMap) {</w:t>
      </w:r>
      <w:r>
        <w:br w:type="textWrapping"/>
      </w:r>
      <w:r>
        <w:t xml:space="preserve">            if (locationListenerMap.containsKey(listener)) {</w:t>
      </w:r>
      <w:r>
        <w:br w:type="textWrapping"/>
      </w:r>
      <w:r>
        <w:t xml:space="preserve">                XposedBridge.log(tag + String.format(" %s {reuse proxy}", pkgname));</w:t>
      </w:r>
      <w:r>
        <w:br w:type="textWrapping"/>
      </w:r>
      <w:r>
        <w:t xml:space="preserve">            } else if (locationListenerMap.containsValue(listener)) {</w:t>
      </w:r>
      <w:r>
        <w:br w:type="textWrapping"/>
      </w:r>
      <w:r>
        <w:t xml:space="preserve">                XposedBridge.log(tag + String.format(" %s {already proxy}", pkgname));</w:t>
      </w:r>
      <w:r>
        <w:br w:type="textWrapping"/>
      </w:r>
      <w:r>
        <w:t xml:space="preserve">            } else {</w:t>
      </w:r>
      <w:r>
        <w:br w:type="textWrapping"/>
      </w:r>
      <w:r>
        <w:t xml:space="preserve">                XposedBridge.log(tag + String.format(" %s {creating proxy}", pkgname));</w:t>
      </w:r>
      <w:r>
        <w:br w:type="textWrapping"/>
      </w:r>
      <w:r>
        <w:t xml:space="preserve">                MyLocationListener mylistener = new MyLocationListener(sharedPreferences, (LocationListener) methodHookParam.args[idx], pkgname, Binder.getCallingUid());</w:t>
      </w:r>
      <w:r>
        <w:br w:type="textWrapping"/>
      </w:r>
      <w:r>
        <w:t xml:space="preserve">                synchronized (locationListenerMap) {</w:t>
      </w:r>
      <w:r>
        <w:br w:type="textWrapping"/>
      </w:r>
      <w:r>
        <w:t xml:space="preserve">                    locationListenerMap.put(listener, mylistener);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methodHookParam.args[idx] = mylistener;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removeLocationListener(XC_MethodHook.MethodHookParam methodHookParam, int idx) {</w:t>
      </w:r>
      <w:r>
        <w:br w:type="textWrapping"/>
      </w:r>
      <w:r>
        <w:t xml:space="preserve">        if (methodHookParam.args.length &gt; idx &amp;&amp; methodHookParam.args[idx] != null) {</w:t>
      </w:r>
      <w:r>
        <w:br w:type="textWrapping"/>
      </w:r>
      <w:r>
        <w:t xml:space="preserve">            Object listener = methodHookParam.args[idx];</w:t>
      </w:r>
      <w:r>
        <w:br w:type="textWrapping"/>
      </w:r>
      <w:r>
        <w:t xml:space="preserve">            synchronized (listener) {</w:t>
      </w:r>
      <w:r>
        <w:br w:type="textWrapping"/>
      </w:r>
      <w:r>
        <w:t xml:space="preserve">                if (locationListenerMap.containsKey(listener)) {</w:t>
      </w:r>
      <w:r>
        <w:br w:type="textWrapping"/>
      </w:r>
      <w:r>
        <w:t xml:space="preserve">                    methodHookParam.args[idx] = locationListenerMap.remove(listener);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Location getLocation(MyLocation myLocation, Boolean isConvert) {</w:t>
      </w:r>
      <w:r>
        <w:br w:type="textWrapping"/>
      </w:r>
      <w:r>
        <w:t xml:space="preserve">        Location location = new Location("gps");</w:t>
      </w:r>
      <w:r>
        <w:br w:type="textWrapping"/>
      </w:r>
      <w:r>
        <w:t xml:space="preserve">        if (isConvert) {</w:t>
      </w:r>
      <w:r>
        <w:br w:type="textWrapping"/>
      </w:r>
      <w:r>
        <w:t xml:space="preserve">            myLocation.latLng = LocationConverter.bd09ToWgs84(myLocation.latLng);</w:t>
      </w:r>
      <w:r>
        <w:br w:type="textWrapping"/>
      </w:r>
      <w:r>
        <w:t xml:space="preserve">        }</w:t>
      </w:r>
      <w:r>
        <w:br w:type="textWrapping"/>
      </w:r>
      <w:r>
        <w:t xml:space="preserve">        location.setLatitude(myLocation.latLng.latitude);</w:t>
      </w:r>
      <w:r>
        <w:br w:type="textWrapping"/>
      </w:r>
      <w:r>
        <w:t xml:space="preserve">        location.setLongitude(myLocation.latLng.longitude);</w:t>
      </w:r>
      <w:r>
        <w:br w:type="textWrapping"/>
      </w:r>
      <w:r>
        <w:t xml:space="preserve">        location.setTime(System.currentTimeMillis());</w:t>
      </w:r>
      <w:r>
        <w:br w:type="textWrapping"/>
      </w:r>
      <w:r>
        <w:t xml:space="preserve">        location.setElapsedRealtimeNanos(SystemClock.elapsedRealtimeNanos());</w:t>
      </w:r>
      <w:r>
        <w:br w:type="textWrapping"/>
      </w:r>
      <w:r>
        <w:t xml:space="preserve">        location.setAccuracy(100.0f);</w:t>
      </w:r>
      <w:r>
        <w:br w:type="textWrapping"/>
      </w:r>
      <w:r>
        <w:t xml:space="preserve">        location.setBearing(myLocation.bearing);</w:t>
      </w:r>
      <w:r>
        <w:br w:type="textWrapping"/>
      </w:r>
      <w:r>
        <w:t xml:space="preserve">        location.setSpeed(myLocation.speed);</w:t>
      </w:r>
      <w:r>
        <w:br w:type="textWrapping"/>
      </w:r>
      <w:r>
        <w:t xml:space="preserve">        return location;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MyLocation getMyLocation(SharedPreferences SharedPreferences) {</w:t>
      </w:r>
      <w:r>
        <w:br w:type="textWrapping"/>
      </w:r>
      <w:r>
        <w:t xml:space="preserve">        double latitude = Double.longBitsToDouble(SharedPreferences.getLong("latitude", Double.doubleToLongBits(0.0d)));</w:t>
      </w:r>
      <w:r>
        <w:br w:type="textWrapping"/>
      </w:r>
      <w:r>
        <w:t xml:space="preserve">        double longitude = Double.longBitsToDouble(SharedPreferences.getLong("longitude", Double.doubleToLongBits(0.0d)));</w:t>
      </w:r>
      <w:r>
        <w:br w:type="textWrapping"/>
      </w:r>
      <w:r>
        <w:t xml:space="preserve">        float bearing = SharedPreferences.getFloat("bearing", 0.0f);</w:t>
      </w:r>
      <w:r>
        <w:br w:type="textWrapping"/>
      </w:r>
      <w:r>
        <w:t xml:space="preserve">        float speed = SharedPreferences.getFloat("speed", 0.0f);</w:t>
      </w:r>
      <w:r>
        <w:br w:type="textWrapping"/>
      </w:r>
      <w:r>
        <w:t xml:space="preserve">        return new MyLocation(latitude, longitude, bearing, speed);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setLocationResult(XC_MethodHook.MethodHookParam methodHookParam, SharedPreferences sharedPreferences, String tag, String pkgname) {</w:t>
      </w:r>
      <w:r>
        <w:br w:type="textWrapping"/>
      </w:r>
      <w:r>
        <w:t xml:space="preserve">        Location orig = (Location) methodHookParam.getResult();</w:t>
      </w:r>
      <w:r>
        <w:br w:type="textWrapping"/>
      </w:r>
      <w:r>
        <w:t xml:space="preserve">        XposedBridge.log(String.format(tag + "@ %s {on, la=%.6f, lo=%.6f, b=%.2f, s=%.2f}", pkgname, orig.getLatitude(), orig.getLongitude(), orig.getBearing(), orig.getSpeed()));</w:t>
      </w:r>
      <w:r>
        <w:br w:type="textWrapping"/>
      </w:r>
      <w:r>
        <w:t xml:space="preserve">        MyLocation myLocation = getMyLocation(sharedPreferences);</w:t>
      </w:r>
      <w:r>
        <w:br w:type="textWrapping"/>
      </w:r>
      <w:r>
        <w:t xml:space="preserve">        Location location = getLocation(myLocation, true);</w:t>
      </w:r>
      <w:r>
        <w:br w:type="textWrapping"/>
      </w:r>
      <w:r>
        <w:t xml:space="preserve">        XposedBridge.log(String.format(tag + " %s {on, la=%.6f, lo=%.6f, b=%.2f, s=%.2f}", pkgname, myLocation.latLng.longitude, myLocation.latLng.latitude, myLocation.latLng.longitude, myLocation.bearing, myLocation.speed));</w:t>
      </w:r>
      <w:r>
        <w:br w:type="textWrapping"/>
      </w:r>
      <w:r>
        <w:t xml:space="preserve">        methodHookParam.setResult(location);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MultiprocessSharedPreferences.java</w:t>
      </w:r>
    </w:p>
    <w:p>
      <w:r>
        <w:t>package com.jnu.lbsprivacy.utils;</w:t>
      </w:r>
      <w:r>
        <w:br w:type="textWrapping"/>
      </w:r>
      <w:r>
        <w:t>import android.content.BroadcastReceiver;</w:t>
      </w:r>
      <w:r>
        <w:br w:type="textWrapping"/>
      </w:r>
      <w:r>
        <w:t>import android.content.ContentProvider;</w:t>
      </w:r>
      <w:r>
        <w:br w:type="textWrapping"/>
      </w:r>
      <w:r>
        <w:t>import android.content.ContentResolver;</w:t>
      </w:r>
      <w:r>
        <w:br w:type="textWrapping"/>
      </w:r>
      <w:r>
        <w:t>import android.content.ContentValues;</w:t>
      </w:r>
      <w:r>
        <w:br w:type="textWrapping"/>
      </w:r>
      <w:r>
        <w:t>import android.content.Context;</w:t>
      </w:r>
      <w:r>
        <w:br w:type="textWrapping"/>
      </w:r>
      <w:r>
        <w:t>import android.content.Intent;</w:t>
      </w:r>
      <w:r>
        <w:br w:type="textWrapping"/>
      </w:r>
      <w:r>
        <w:t>import android.content.IntentFilter;</w:t>
      </w:r>
      <w:r>
        <w:br w:type="textWrapping"/>
      </w:r>
      <w:r>
        <w:t>import android.content.SharedPreferences;</w:t>
      </w:r>
      <w:r>
        <w:br w:type="textWrapping"/>
      </w:r>
      <w:r>
        <w:t>import android.content.UriMatcher;</w:t>
      </w:r>
      <w:r>
        <w:br w:type="textWrapping"/>
      </w:r>
      <w:r>
        <w:t>import android.content.pm.PackageInfo;</w:t>
      </w:r>
      <w:r>
        <w:br w:type="textWrapping"/>
      </w:r>
      <w:r>
        <w:t>import android.content.pm.PackageManager;</w:t>
      </w:r>
      <w:r>
        <w:br w:type="textWrapping"/>
      </w:r>
      <w:r>
        <w:t>import android.content.pm.ProviderInfo;</w:t>
      </w:r>
      <w:r>
        <w:br w:type="textWrapping"/>
      </w:r>
      <w:r>
        <w:t>import android.database.Cursor;</w:t>
      </w:r>
      <w:r>
        <w:br w:type="textWrapping"/>
      </w:r>
      <w:r>
        <w:t>import android.database.MatrixCursor;</w:t>
      </w:r>
      <w:r>
        <w:br w:type="textWrapping"/>
      </w:r>
      <w:r>
        <w:t>import android.net.Uri;</w:t>
      </w:r>
      <w:r>
        <w:br w:type="textWrapping"/>
      </w:r>
      <w:r>
        <w:t>import android.os.Build;</w:t>
      </w:r>
      <w:r>
        <w:br w:type="textWrapping"/>
      </w:r>
      <w:r>
        <w:t>import android.os.Bundle;</w:t>
      </w:r>
      <w:r>
        <w:br w:type="textWrapping"/>
      </w:r>
      <w:r>
        <w:t>import android.os.DeadObjectException;</w:t>
      </w:r>
      <w:r>
        <w:br w:type="textWrapping"/>
      </w:r>
      <w:r>
        <w:t>import androidx.annotation.NonNull;</w:t>
      </w:r>
      <w:r>
        <w:br w:type="textWrapping"/>
      </w:r>
      <w:r>
        <w:t>import android.util.Log;</w:t>
      </w:r>
      <w:r>
        <w:br w:type="textWrapping"/>
      </w:r>
      <w:r>
        <w:t>import com.jnu.lbsprivacy.BuildConfig;</w:t>
      </w:r>
      <w:r>
        <w:br w:type="textWrapping"/>
      </w:r>
      <w:r>
        <w:t>import java.lang.reflect.Constructor;</w:t>
      </w:r>
      <w:r>
        <w:br w:type="textWrapping"/>
      </w:r>
      <w:r>
        <w:t>import java.lang.reflect.Field;</w:t>
      </w:r>
      <w:r>
        <w:br w:type="textWrapping"/>
      </w:r>
      <w:r>
        <w:t>import java.lang.reflect.InvocationTargetException;</w:t>
      </w:r>
      <w:r>
        <w:br w:type="textWrapping"/>
      </w:r>
      <w:r>
        <w:t>import java.lang.reflect.Method;</w:t>
      </w:r>
      <w:r>
        <w:br w:type="textWrapping"/>
      </w:r>
      <w:r>
        <w:t>import java.util.ArrayList;</w:t>
      </w:r>
      <w:r>
        <w:br w:type="textWrapping"/>
      </w:r>
      <w:r>
        <w:t>import java.util.Arrays;</w:t>
      </w:r>
      <w:r>
        <w:br w:type="textWrapping"/>
      </w:r>
      <w:r>
        <w:t>import java.util.HashMap;</w:t>
      </w:r>
      <w:r>
        <w:br w:type="textWrapping"/>
      </w:r>
      <w:r>
        <w:t>import java.util.HashSet;</w:t>
      </w:r>
      <w:r>
        <w:br w:type="textWrapping"/>
      </w:r>
      <w:r>
        <w:t>import java.util.List;</w:t>
      </w:r>
      <w:r>
        <w:br w:type="textWrapping"/>
      </w:r>
      <w:r>
        <w:t>import java.util.Map;</w:t>
      </w:r>
      <w:r>
        <w:br w:type="textWrapping"/>
      </w:r>
      <w:r>
        <w:t>import java.util.Set;</w:t>
      </w:r>
      <w:r>
        <w:br w:type="textWrapping"/>
      </w:r>
      <w:r>
        <w:t>import java.util.WeakHashMap;</w:t>
      </w:r>
      <w:r>
        <w:br w:type="textWrapping"/>
      </w:r>
      <w:r>
        <w:t>public class MultiprocessSharedPreferences extends ContentProvider implements SharedPreferences {</w:t>
      </w:r>
      <w:r>
        <w:br w:type="textWrapping"/>
      </w:r>
      <w:r>
        <w:t xml:space="preserve">    private static final String TAG = "MultiprocessSharedPreferences";</w:t>
      </w:r>
      <w:r>
        <w:br w:type="textWrapping"/>
      </w:r>
      <w:r>
        <w:t xml:space="preserve">    public static final boolean DEBUG = BuildConfig.DEBUG;</w:t>
      </w:r>
      <w:r>
        <w:br w:type="textWrapping"/>
      </w:r>
      <w:r>
        <w:t xml:space="preserve">    private Context mContext;</w:t>
      </w:r>
      <w:r>
        <w:br w:type="textWrapping"/>
      </w:r>
      <w:r>
        <w:t xml:space="preserve">    private String mName;</w:t>
      </w:r>
      <w:r>
        <w:br w:type="textWrapping"/>
      </w:r>
      <w:r>
        <w:t xml:space="preserve">    private int mMode;</w:t>
      </w:r>
      <w:r>
        <w:br w:type="textWrapping"/>
      </w:r>
      <w:r>
        <w:t xml:space="preserve">    private boolean mIsSafeMode;</w:t>
      </w:r>
      <w:r>
        <w:br w:type="textWrapping"/>
      </w:r>
      <w:r>
        <w:t xml:space="preserve">    private static final Object CONTENT = new Object();</w:t>
      </w:r>
      <w:r>
        <w:br w:type="textWrapping"/>
      </w:r>
      <w:r>
        <w:t xml:space="preserve">    private WeakHashMap&lt;OnSharedPreferenceChangeListener, Object&gt; mListeners;</w:t>
      </w:r>
      <w:r>
        <w:br w:type="textWrapping"/>
      </w:r>
      <w:r>
        <w:t xml:space="preserve">    private BroadcastReceiver mReceiver;</w:t>
      </w:r>
      <w:r>
        <w:br w:type="textWrapping"/>
      </w:r>
      <w:r>
        <w:t xml:space="preserve">    private static String AUTHORITY;</w:t>
      </w:r>
      <w:r>
        <w:br w:type="textWrapping"/>
      </w:r>
      <w:r>
        <w:t xml:space="preserve">    private static volatile Uri AUTHORITY_URI;</w:t>
      </w:r>
      <w:r>
        <w:br w:type="textWrapping"/>
      </w:r>
      <w:r>
        <w:t xml:space="preserve">    private UriMatcher mUriMatcher;</w:t>
      </w:r>
      <w:r>
        <w:br w:type="textWrapping"/>
      </w:r>
      <w:r>
        <w:t xml:space="preserve">    private static final String KEY = "value";</w:t>
      </w:r>
      <w:r>
        <w:br w:type="textWrapping"/>
      </w:r>
      <w:r>
        <w:t xml:space="preserve">    private static final String KEY_NAME = "name";</w:t>
      </w:r>
      <w:r>
        <w:br w:type="textWrapping"/>
      </w:r>
      <w:r>
        <w:t xml:space="preserve">    private static final String PATH_WILDCARD = "*/";</w:t>
      </w:r>
      <w:r>
        <w:br w:type="textWrapping"/>
      </w:r>
      <w:r>
        <w:t xml:space="preserve">    private static final String PATH_GET_ALL = "getAll";</w:t>
      </w:r>
      <w:r>
        <w:br w:type="textWrapping"/>
      </w:r>
      <w:r>
        <w:t xml:space="preserve">    private static final String PATH_GET_STRING = "getString";</w:t>
      </w:r>
      <w:r>
        <w:br w:type="textWrapping"/>
      </w:r>
      <w:r>
        <w:t xml:space="preserve">    private static final String PATH_GET_INT = "getInt";</w:t>
      </w:r>
      <w:r>
        <w:br w:type="textWrapping"/>
      </w:r>
      <w:r>
        <w:t xml:space="preserve">    private static final String PATH_GET_LONG = "getLong";</w:t>
      </w:r>
      <w:r>
        <w:br w:type="textWrapping"/>
      </w:r>
      <w:r>
        <w:t xml:space="preserve">    private static final String PATH_GET_FLOAT = "getFloat";</w:t>
      </w:r>
      <w:r>
        <w:br w:type="textWrapping"/>
      </w:r>
      <w:r>
        <w:t xml:space="preserve">    private static final String PATH_GET_BOOLEAN = "getBoolean";</w:t>
      </w:r>
      <w:r>
        <w:br w:type="textWrapping"/>
      </w:r>
      <w:r>
        <w:t xml:space="preserve">    private static final String PATH_CONTAINS = "contains";</w:t>
      </w:r>
      <w:r>
        <w:br w:type="textWrapping"/>
      </w:r>
      <w:r>
        <w:t xml:space="preserve">    private static final String PATH_APPLY = "apply";</w:t>
      </w:r>
      <w:r>
        <w:br w:type="textWrapping"/>
      </w:r>
      <w:r>
        <w:t xml:space="preserve">    private static final String PATH_COMMIT = "commit";</w:t>
      </w:r>
      <w:r>
        <w:br w:type="textWrapping"/>
      </w:r>
      <w:r>
        <w:t xml:space="preserve">    private static final String PATH_REGISTER_ON_SHARED_PREFERENCE_CHANGE_LISTENER = "registerOnSharedPreferenceChangeListener";</w:t>
      </w:r>
      <w:r>
        <w:br w:type="textWrapping"/>
      </w:r>
      <w:r>
        <w:t xml:space="preserve">    private static final String PATH_UNREGISTER_ON_SHARED_PREFERENCE_CHANGE_LISTENER = "unregisterOnSharedPreferenceChangeListener";</w:t>
      </w:r>
      <w:r>
        <w:br w:type="textWrapping"/>
      </w:r>
      <w:r>
        <w:t xml:space="preserve">    private static final String PATH_GET_STRING_SET = "getStringSet";</w:t>
      </w:r>
      <w:r>
        <w:br w:type="textWrapping"/>
      </w:r>
      <w:r>
        <w:t xml:space="preserve">    private static final int GET_ALL = 1;</w:t>
      </w:r>
      <w:r>
        <w:br w:type="textWrapping"/>
      </w:r>
      <w:r>
        <w:t xml:space="preserve">    private static final int GET_STRING = 2;</w:t>
      </w:r>
      <w:r>
        <w:br w:type="textWrapping"/>
      </w:r>
      <w:r>
        <w:t xml:space="preserve">    private static final int GET_INT = 3;</w:t>
      </w:r>
      <w:r>
        <w:br w:type="textWrapping"/>
      </w:r>
      <w:r>
        <w:t xml:space="preserve">    private static final int GET_LONG = 4;</w:t>
      </w:r>
      <w:r>
        <w:br w:type="textWrapping"/>
      </w:r>
      <w:r>
        <w:t xml:space="preserve">    private static final int GET_FLOAT = 5;</w:t>
      </w:r>
      <w:r>
        <w:br w:type="textWrapping"/>
      </w:r>
      <w:r>
        <w:t xml:space="preserve">    private static final int GET_BOOLEAN = 6;</w:t>
      </w:r>
      <w:r>
        <w:br w:type="textWrapping"/>
      </w:r>
      <w:r>
        <w:t xml:space="preserve">    private static final int CONTAINS = 7;</w:t>
      </w:r>
      <w:r>
        <w:br w:type="textWrapping"/>
      </w:r>
      <w:r>
        <w:t xml:space="preserve">    private static final int APPLY = 8;</w:t>
      </w:r>
      <w:r>
        <w:br w:type="textWrapping"/>
      </w:r>
      <w:r>
        <w:t xml:space="preserve">    private static final int COMMIT = 9;</w:t>
      </w:r>
      <w:r>
        <w:br w:type="textWrapping"/>
      </w:r>
      <w:r>
        <w:t xml:space="preserve">    private static final int REGISTER_ON_SHARED_PREFERENCE_CHANGE_LISTENER = 10;</w:t>
      </w:r>
      <w:r>
        <w:br w:type="textWrapping"/>
      </w:r>
      <w:r>
        <w:t xml:space="preserve">    private static final int UNREGISTER_ON_SHARED_PREFERENCE_CHANGE_LISTENER = 11;</w:t>
      </w:r>
      <w:r>
        <w:br w:type="textWrapping"/>
      </w:r>
      <w:r>
        <w:t xml:space="preserve">    private static final int GET_STRING_SET = 12;</w:t>
      </w:r>
      <w:r>
        <w:br w:type="textWrapping"/>
      </w:r>
      <w:r>
        <w:t xml:space="preserve">    private HashMap&lt;String, Integer&gt; mListenersCount;</w:t>
      </w:r>
      <w:r>
        <w:br w:type="textWrapping"/>
      </w:r>
      <w:r>
        <w:t xml:space="preserve">    private static class ReflectionUtil {</w:t>
      </w:r>
      <w:r>
        <w:br w:type="textWrapping"/>
      </w:r>
      <w:r>
        <w:t xml:space="preserve">        public static ContentValues contentValuesNewInstance(HashMap&lt;String, Object&gt; values) {</w:t>
      </w:r>
      <w:r>
        <w:br w:type="textWrapping"/>
      </w:r>
      <w:r>
        <w:t xml:space="preserve">            try {</w:t>
      </w:r>
      <w:r>
        <w:br w:type="textWrapping"/>
      </w:r>
      <w:r>
        <w:t xml:space="preserve">                c.setAccessible(true);</w:t>
      </w:r>
      <w:r>
        <w:br w:type="textWrapping"/>
      </w:r>
      <w:r>
        <w:t xml:space="preserve">                return c.newInstance(values);</w:t>
      </w:r>
      <w:r>
        <w:br w:type="textWrapping"/>
      </w:r>
      <w:r>
        <w:t xml:space="preserve">            } catch (IllegalArgumentException e) {</w:t>
      </w:r>
      <w:r>
        <w:br w:type="textWrapping"/>
      </w:r>
      <w:r>
        <w:t xml:space="preserve">                throw new RuntimeException(e);</w:t>
      </w:r>
      <w:r>
        <w:br w:type="textWrapping"/>
      </w:r>
      <w:r>
        <w:t xml:space="preserve">            } catch (IllegalAccessException e) {</w:t>
      </w:r>
      <w:r>
        <w:br w:type="textWrapping"/>
      </w:r>
      <w:r>
        <w:t xml:space="preserve">                throw new RuntimeException(e);</w:t>
      </w:r>
      <w:r>
        <w:br w:type="textWrapping"/>
      </w:r>
      <w:r>
        <w:t xml:space="preserve">            } catch (InvocationTargetException e) {</w:t>
      </w:r>
      <w:r>
        <w:br w:type="textWrapping"/>
      </w:r>
      <w:r>
        <w:t xml:space="preserve">                throw new RuntimeException(e);</w:t>
      </w:r>
      <w:r>
        <w:br w:type="textWrapping"/>
      </w:r>
      <w:r>
        <w:t xml:space="preserve">            } catch (NoSuchMethodException e) {</w:t>
      </w:r>
      <w:r>
        <w:br w:type="textWrapping"/>
      </w:r>
      <w:r>
        <w:t xml:space="preserve">                throw new RuntimeException(e);</w:t>
      </w:r>
      <w:r>
        <w:br w:type="textWrapping"/>
      </w:r>
      <w:r>
        <w:t xml:space="preserve">            } catch (InstantiationException e) {</w:t>
      </w:r>
      <w:r>
        <w:br w:type="textWrapping"/>
      </w:r>
      <w:r>
        <w:t xml:space="preserve">                throw new RuntimeException(e);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public static Editor editorPutStringSet(Editor editor, String key, Set&lt;String&gt; values) {</w:t>
      </w:r>
      <w:r>
        <w:br w:type="textWrapping"/>
      </w:r>
      <w:r>
        <w:t xml:space="preserve">            try {</w:t>
      </w:r>
      <w:r>
        <w:br w:type="textWrapping"/>
      </w:r>
      <w:r>
        <w:t xml:space="preserve">                return (Editor) method.invoke(editor, key, values);</w:t>
      </w:r>
      <w:r>
        <w:br w:type="textWrapping"/>
      </w:r>
      <w:r>
        <w:t xml:space="preserve">            } catch (IllegalArgumentException e) {</w:t>
      </w:r>
      <w:r>
        <w:br w:type="textWrapping"/>
      </w:r>
      <w:r>
        <w:t xml:space="preserve">                throw new RuntimeException(e);</w:t>
      </w:r>
      <w:r>
        <w:br w:type="textWrapping"/>
      </w:r>
      <w:r>
        <w:t xml:space="preserve">            } catch (IllegalAccessException e) {</w:t>
      </w:r>
      <w:r>
        <w:br w:type="textWrapping"/>
      </w:r>
      <w:r>
        <w:t xml:space="preserve">                throw new RuntimeException(e);</w:t>
      </w:r>
      <w:r>
        <w:br w:type="textWrapping"/>
      </w:r>
      <w:r>
        <w:t xml:space="preserve">            } catch (InvocationTargetException e) {</w:t>
      </w:r>
      <w:r>
        <w:br w:type="textWrapping"/>
      </w:r>
      <w:r>
        <w:t xml:space="preserve">                throw new RuntimeException(e);</w:t>
      </w:r>
      <w:r>
        <w:br w:type="textWrapping"/>
      </w:r>
      <w:r>
        <w:t xml:space="preserve">            } catch (NoSuchMethodException e) {</w:t>
      </w:r>
      <w:r>
        <w:br w:type="textWrapping"/>
      </w:r>
      <w:r>
        <w:t xml:space="preserve">                throw new RuntimeException(e);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@SuppressWarnings("unchecked")</w:t>
      </w:r>
      <w:r>
        <w:br w:type="textWrapping"/>
      </w:r>
      <w:r>
        <w:t xml:space="preserve">        public static Set&lt;String&gt; sharedPreferencesGetStringSet(SharedPreferences sharedPreferences, String key, Set&lt;String&gt; values) {</w:t>
      </w:r>
      <w:r>
        <w:br w:type="textWrapping"/>
      </w:r>
      <w:r>
        <w:t xml:space="preserve">            try {</w:t>
      </w:r>
      <w:r>
        <w:br w:type="textWrapping"/>
      </w:r>
      <w:r>
        <w:t xml:space="preserve">                return (Set&lt;String&gt;) method.invoke(sharedPreferences, key, values);</w:t>
      </w:r>
      <w:r>
        <w:br w:type="textWrapping"/>
      </w:r>
      <w:r>
        <w:t xml:space="preserve">            } catch (IllegalArgumentException e) {</w:t>
      </w:r>
      <w:r>
        <w:br w:type="textWrapping"/>
      </w:r>
      <w:r>
        <w:t xml:space="preserve">                throw new RuntimeException(e);</w:t>
      </w:r>
      <w:r>
        <w:br w:type="textWrapping"/>
      </w:r>
      <w:r>
        <w:t xml:space="preserve">            } catch (IllegalAccessException e) {</w:t>
      </w:r>
      <w:r>
        <w:br w:type="textWrapping"/>
      </w:r>
      <w:r>
        <w:t xml:space="preserve">                throw new RuntimeException(e);</w:t>
      </w:r>
      <w:r>
        <w:br w:type="textWrapping"/>
      </w:r>
      <w:r>
        <w:t xml:space="preserve">            } catch (InvocationTargetException e) {</w:t>
      </w:r>
      <w:r>
        <w:br w:type="textWrapping"/>
      </w:r>
      <w:r>
        <w:t xml:space="preserve">                throw new RuntimeException(e);</w:t>
      </w:r>
      <w:r>
        <w:br w:type="textWrapping"/>
      </w:r>
      <w:r>
        <w:t xml:space="preserve">            } catch (NoSuchMethodException e) {</w:t>
      </w:r>
      <w:r>
        <w:br w:type="textWrapping"/>
      </w:r>
      <w:r>
        <w:t xml:space="preserve">                throw new RuntimeException(e);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public static void editorApply(Editor editor) {</w:t>
      </w:r>
      <w:r>
        <w:br w:type="textWrapping"/>
      </w:r>
      <w:r>
        <w:t xml:space="preserve">            try {</w:t>
      </w:r>
      <w:r>
        <w:br w:type="textWrapping"/>
      </w:r>
      <w:r>
        <w:t xml:space="preserve">                method.invoke(editor);</w:t>
      </w:r>
      <w:r>
        <w:br w:type="textWrapping"/>
      </w:r>
      <w:r>
        <w:t xml:space="preserve">            } catch (IllegalArgumentException e) {</w:t>
      </w:r>
      <w:r>
        <w:br w:type="textWrapping"/>
      </w:r>
      <w:r>
        <w:t xml:space="preserve">                throw new RuntimeException(e);</w:t>
      </w:r>
      <w:r>
        <w:br w:type="textWrapping"/>
      </w:r>
      <w:r>
        <w:t xml:space="preserve">            } catch (IllegalAccessException e) {</w:t>
      </w:r>
      <w:r>
        <w:br w:type="textWrapping"/>
      </w:r>
      <w:r>
        <w:t xml:space="preserve">                throw new RuntimeException(e);</w:t>
      </w:r>
      <w:r>
        <w:br w:type="textWrapping"/>
      </w:r>
      <w:r>
        <w:t xml:space="preserve">            } catch (InvocationTargetException e) {</w:t>
      </w:r>
      <w:r>
        <w:br w:type="textWrapping"/>
      </w:r>
      <w:r>
        <w:t xml:space="preserve">                throw new RuntimeException(e);</w:t>
      </w:r>
      <w:r>
        <w:br w:type="textWrapping"/>
      </w:r>
      <w:r>
        <w:t xml:space="preserve">            } catch (NoSuchMethodException e) {</w:t>
      </w:r>
      <w:r>
        <w:br w:type="textWrapping"/>
      </w:r>
      <w:r>
        <w:t xml:space="preserve">                throw new RuntimeException(e);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public static String contentProvidermAuthority(ContentProvider contentProvider) {</w:t>
      </w:r>
      <w:r>
        <w:br w:type="textWrapping"/>
      </w:r>
      <w:r>
        <w:t xml:space="preserve">            try {</w:t>
      </w:r>
      <w:r>
        <w:br w:type="textWrapping"/>
      </w:r>
      <w:r>
        <w:t xml:space="preserve">                mAuthority.setAccessible(true);</w:t>
      </w:r>
      <w:r>
        <w:br w:type="textWrapping"/>
      </w:r>
      <w:r>
        <w:t xml:space="preserve">                return (String) mAuthority.get(contentProvider);</w:t>
      </w:r>
      <w:r>
        <w:br w:type="textWrapping"/>
      </w:r>
      <w:r>
        <w:t xml:space="preserve">            } catch (NoSuchFieldException e) {</w:t>
      </w:r>
      <w:r>
        <w:br w:type="textWrapping"/>
      </w:r>
      <w:r>
        <w:t xml:space="preserve">                throw new RuntimeException(e);</w:t>
      </w:r>
      <w:r>
        <w:br w:type="textWrapping"/>
      </w:r>
      <w:r>
        <w:t xml:space="preserve">            } catch (IllegalAccessException e) {</w:t>
      </w:r>
      <w:r>
        <w:br w:type="textWrapping"/>
      </w:r>
      <w:r>
        <w:t xml:space="preserve">                throw new RuntimeException(e);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private boolean isSafeMode(Context context) {</w:t>
      </w:r>
      <w:r>
        <w:br w:type="textWrapping"/>
      </w:r>
      <w:r>
        <w:t xml:space="preserve">        boolean isSafeMode = false;</w:t>
      </w:r>
      <w:r>
        <w:br w:type="textWrapping"/>
      </w:r>
      <w:r>
        <w:t xml:space="preserve">        try {</w:t>
      </w:r>
      <w:r>
        <w:br w:type="textWrapping"/>
      </w:r>
      <w:r>
        <w:t xml:space="preserve">            isSafeMode = context.getPackageManager().isSafeMode();</w:t>
      </w:r>
      <w:r>
        <w:br w:type="textWrapping"/>
      </w:r>
      <w:r>
        <w:t xml:space="preserve">        } catch (RuntimeException e) {</w:t>
      </w:r>
      <w:r>
        <w:br w:type="textWrapping"/>
      </w:r>
      <w:r>
        <w:t xml:space="preserve">            if (!isPackageManagerHasDiedException(e)) {</w:t>
      </w:r>
      <w:r>
        <w:br w:type="textWrapping"/>
      </w:r>
      <w:r>
        <w:t xml:space="preserve">                throw e;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isSafeMode;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setAuthority(String authority) {</w:t>
      </w:r>
      <w:r>
        <w:br w:type="textWrapping"/>
      </w:r>
      <w:r>
        <w:t xml:space="preserve">        AUTHORITY = authority;</w:t>
      </w:r>
      <w:r>
        <w:br w:type="textWrapping"/>
      </w:r>
      <w:r>
        <w:t xml:space="preserve">    }</w:t>
      </w:r>
      <w:r>
        <w:br w:type="textWrapping"/>
      </w:r>
      <w:r>
        <w:t xml:space="preserve">    private boolean checkInitAuthority(Context context) {</w:t>
      </w:r>
      <w:r>
        <w:br w:type="textWrapping"/>
      </w:r>
      <w:r>
        <w:t xml:space="preserve">        if (AUTHORITY_URI == null) {</w:t>
      </w:r>
      <w:r>
        <w:br w:type="textWrapping"/>
      </w:r>
      <w:r>
        <w:t xml:space="preserve">            synchronized (MultiprocessSharedPreferences.this) {</w:t>
      </w:r>
      <w:r>
        <w:br w:type="textWrapping"/>
      </w:r>
      <w:r>
        <w:t xml:space="preserve">                if (AUTHORITY_URI == null) {</w:t>
      </w:r>
      <w:r>
        <w:br w:type="textWrapping"/>
      </w:r>
      <w:r>
        <w:t xml:space="preserve">                    if(AUTHORITY == null) {</w:t>
      </w:r>
      <w:r>
        <w:br w:type="textWrapping"/>
      </w:r>
      <w:r>
        <w:t xml:space="preserve">                        if (Build.VERSION.SDK_INT &gt;= 21 &amp;&amp; this instanceof ContentProvider) {</w:t>
      </w:r>
      <w:r>
        <w:br w:type="textWrapping"/>
      </w:r>
      <w:r>
        <w:t xml:space="preserve">                            AUTHORITY = ReflectionUtil.contentProvidermAuthority(this);</w:t>
      </w:r>
      <w:r>
        <w:br w:type="textWrapping"/>
      </w:r>
      <w:r>
        <w:t xml:space="preserve">                        } else {</w:t>
      </w:r>
      <w:r>
        <w:br w:type="textWrapping"/>
      </w:r>
      <w:r>
        <w:t xml:space="preserve">                            PackageInfo packageInfos = null;</w:t>
      </w:r>
      <w:r>
        <w:br w:type="textWrapping"/>
      </w:r>
      <w:r>
        <w:t xml:space="preserve">                            try {</w:t>
      </w:r>
      <w:r>
        <w:br w:type="textWrapping"/>
      </w:r>
      <w:r>
        <w:t xml:space="preserve">                                packageInfos = context.getPackageManager().getPackageInfo(context.getPackageName(), PackageManager.GET_PROVIDERS);</w:t>
      </w:r>
      <w:r>
        <w:br w:type="textWrapping"/>
      </w:r>
      <w:r>
        <w:t xml:space="preserve">                            } catch (PackageManager.NameNotFoundException e) {</w:t>
      </w:r>
      <w:r>
        <w:br w:type="textWrapping"/>
      </w:r>
      <w:r>
        <w:t xml:space="preserve">                                if (DEBUG) {</w:t>
      </w:r>
      <w:r>
        <w:br w:type="textWrapping"/>
      </w:r>
      <w:r>
        <w:t xml:space="preserve">                                    e.printStackTrace();</w:t>
      </w:r>
      <w:r>
        <w:br w:type="textWrapping"/>
      </w:r>
      <w:r>
        <w:t xml:space="preserve">                                }</w:t>
      </w:r>
      <w:r>
        <w:br w:type="textWrapping"/>
      </w:r>
      <w:r>
        <w:t xml:space="preserve">                            } catch (RuntimeException e) {</w:t>
      </w:r>
      <w:r>
        <w:br w:type="textWrapping"/>
      </w:r>
      <w:r>
        <w:t xml:space="preserve">                                if (!isPackageManagerHasDiedException(e)) {</w:t>
      </w:r>
      <w:r>
        <w:br w:type="textWrapping"/>
      </w:r>
      <w:r>
        <w:t xml:space="preserve">                                    throw new RuntimeException("checkInitAuthority", e);</w:t>
      </w:r>
      <w:r>
        <w:br w:type="textWrapping"/>
      </w:r>
      <w:r>
        <w:t xml:space="preserve">                                }</w:t>
      </w:r>
      <w:r>
        <w:br w:type="textWrapping"/>
      </w:r>
      <w:r>
        <w:t xml:space="preserve">                            }</w:t>
      </w:r>
      <w:r>
        <w:br w:type="textWrapping"/>
      </w:r>
      <w:r>
        <w:t xml:space="preserve">                            if (packageInfos != null &amp;&amp; packageInfos.providers != null) {</w:t>
      </w:r>
      <w:r>
        <w:br w:type="textWrapping"/>
      </w:r>
      <w:r>
        <w:t xml:space="preserve">                                for (ProviderInfo providerInfo : packageInfos.providers) {</w:t>
      </w:r>
      <w:r>
        <w:br w:type="textWrapping"/>
      </w:r>
      <w:r>
        <w:t xml:space="preserve">                                    if (providerInfo.name.equals(MultiprocessSharedPreferences.class.getName())) {</w:t>
      </w:r>
      <w:r>
        <w:br w:type="textWrapping"/>
      </w:r>
      <w:r>
        <w:t xml:space="preserve">                                        AUTHORITY = providerInfo.authority;</w:t>
      </w:r>
      <w:r>
        <w:br w:type="textWrapping"/>
      </w:r>
      <w:r>
        <w:t xml:space="preserve">                                        break;</w:t>
      </w:r>
      <w:r>
        <w:br w:type="textWrapping"/>
      </w:r>
      <w:r>
        <w:t xml:space="preserve">                                    }</w:t>
      </w:r>
      <w:r>
        <w:br w:type="textWrapping"/>
      </w:r>
      <w:r>
        <w:t xml:space="preserve">                                }</w:t>
      </w:r>
      <w:r>
        <w:br w:type="textWrapping"/>
      </w:r>
      <w:r>
        <w:t xml:space="preserve">                            }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    if (DEBUG) {</w:t>
      </w:r>
      <w:r>
        <w:br w:type="textWrapping"/>
      </w:r>
      <w:r>
        <w:t xml:space="preserve">                        if (AUTHORITY == null) {</w:t>
      </w:r>
      <w:r>
        <w:br w:type="textWrapping"/>
      </w:r>
      <w:r>
        <w:t xml:space="preserve">                            throw new IllegalArgumentException("'AUTHORITY' initialize failed, Unable to find explicit provider class " + MultiprocessSharedPreferences.class.getName() + "; have you declared this provider in your AndroidManifest.xml?");</w:t>
      </w:r>
      <w:r>
        <w:br w:type="textWrapping"/>
      </w:r>
      <w:r>
        <w:t xml:space="preserve">                        } else {</w:t>
      </w:r>
      <w:r>
        <w:br w:type="textWrapping"/>
      </w:r>
      <w:r>
        <w:t xml:space="preserve">                            Log.d(TAG, "checkInitAuthority.AUTHORITY = " + AUTHORITY);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AUTHORITY_URI != null;</w:t>
      </w:r>
      <w:r>
        <w:br w:type="textWrapping"/>
      </w:r>
      <w:r>
        <w:t xml:space="preserve">    }</w:t>
      </w:r>
      <w:r>
        <w:br w:type="textWrapping"/>
      </w:r>
      <w:r>
        <w:t xml:space="preserve">    private boolean isPackageManagerHasDiedException(Throwable e) {</w:t>
      </w:r>
      <w:r>
        <w:br w:type="textWrapping"/>
      </w:r>
      <w:r>
        <w:t xml:space="preserve">        if (e instanceof  RuntimeException</w:t>
      </w:r>
      <w:r>
        <w:br w:type="textWrapping"/>
      </w:r>
      <w:r>
        <w:t xml:space="preserve">                &amp;&amp; e.getMessage() != null</w:t>
      </w:r>
      <w:r>
        <w:br w:type="textWrapping"/>
      </w:r>
      <w:r>
        <w:t xml:space="preserve">                &amp;&amp; e.getMessage().contains("Package manager has died")) {</w:t>
      </w:r>
      <w:r>
        <w:br w:type="textWrapping"/>
      </w:r>
      <w:r>
        <w:t xml:space="preserve">            Throwable cause = getLastCause(e);</w:t>
      </w:r>
      <w:r>
        <w:br w:type="textWrapping"/>
      </w:r>
      <w:r>
        <w:t xml:space="preserve">            if (cause instanceof DeadObjectException || cause.getClass().getName().equals("android.os.TransactionTooLargeException")) {</w:t>
      </w:r>
      <w:r>
        <w:br w:type="textWrapping"/>
      </w:r>
      <w:r>
        <w:t xml:space="preserve">                return true;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false;</w:t>
      </w:r>
      <w:r>
        <w:br w:type="textWrapping"/>
      </w:r>
      <w:r>
        <w:t xml:space="preserve">    }</w:t>
      </w:r>
      <w:r>
        <w:br w:type="textWrapping"/>
      </w:r>
      <w:r>
        <w:t xml:space="preserve">    private boolean isUnstableCountException(Throwable e) {</w:t>
      </w:r>
      <w:r>
        <w:br w:type="textWrapping"/>
      </w:r>
      <w:r>
        <w:t xml:space="preserve">        if (e instanceof  RuntimeException</w:t>
      </w:r>
      <w:r>
        <w:br w:type="textWrapping"/>
      </w:r>
      <w:r>
        <w:t xml:space="preserve">                &amp;&amp; e.getMessage() != null</w:t>
      </w:r>
      <w:r>
        <w:br w:type="textWrapping"/>
      </w:r>
      <w:r>
        <w:t xml:space="preserve">                &amp;&amp; e.getMessage().contains("unstableCount &lt; 0: -1")) {</w:t>
      </w:r>
      <w:r>
        <w:br w:type="textWrapping"/>
      </w:r>
      <w:r>
        <w:t xml:space="preserve">            if (getLastCause(e) instanceof IllegalStateException) {</w:t>
      </w:r>
      <w:r>
        <w:br w:type="textWrapping"/>
      </w:r>
      <w:r>
        <w:t xml:space="preserve">                return true;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false;</w:t>
      </w:r>
      <w:r>
        <w:br w:type="textWrapping"/>
      </w:r>
      <w:r>
        <w:t xml:space="preserve">    }</w:t>
      </w:r>
      <w:r>
        <w:br w:type="textWrapping"/>
      </w:r>
      <w:r>
        <w:t xml:space="preserve">    private Throwable getLastCause(Throwable tr) {</w:t>
      </w:r>
      <w:r>
        <w:br w:type="textWrapping"/>
      </w:r>
      <w:r>
        <w:t xml:space="preserve">        Throwable cause = tr.getCause();</w:t>
      </w:r>
      <w:r>
        <w:br w:type="textWrapping"/>
      </w:r>
      <w:r>
        <w:t xml:space="preserve">        Throwable causeLast = null;</w:t>
      </w:r>
      <w:r>
        <w:br w:type="textWrapping"/>
      </w:r>
      <w:r>
        <w:t xml:space="preserve">        while (cause != null) {</w:t>
      </w:r>
      <w:r>
        <w:br w:type="textWrapping"/>
      </w:r>
      <w:r>
        <w:t xml:space="preserve">            causeLast = cause;</w:t>
      </w:r>
      <w:r>
        <w:br w:type="textWrapping"/>
      </w:r>
      <w:r>
        <w:t xml:space="preserve">            cause = cause.getCause();</w:t>
      </w:r>
      <w:r>
        <w:br w:type="textWrapping"/>
      </w:r>
      <w:r>
        <w:t xml:space="preserve">        }</w:t>
      </w:r>
      <w:r>
        <w:br w:type="textWrapping"/>
      </w:r>
      <w:r>
        <w:t xml:space="preserve">        if (causeLast == null) {</w:t>
      </w:r>
      <w:r>
        <w:br w:type="textWrapping"/>
      </w:r>
      <w:r>
        <w:t xml:space="preserve">            causeLast = new Throwable();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causeLast;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SharedPreferences getSharedPreferences(Context context, String name, int mode) {</w:t>
      </w:r>
      <w:r>
        <w:br w:type="textWrapping"/>
      </w:r>
      <w:r>
        <w:t xml:space="preserve">        return new MultiprocessSharedPreferences(context, name, mode);</w:t>
      </w:r>
      <w:r>
        <w:br w:type="textWrapping"/>
      </w:r>
      <w:r>
        <w:t xml:space="preserve">    }</w:t>
      </w:r>
      <w:r>
        <w:br w:type="textWrapping"/>
      </w:r>
      <w:r>
        <w:t xml:space="preserve">    @Deprecated</w:t>
      </w:r>
      <w:r>
        <w:br w:type="textWrapping"/>
      </w:r>
      <w:r>
        <w:t xml:space="preserve">    public MultiprocessSharedPreferences() {</w:t>
      </w:r>
      <w:r>
        <w:br w:type="textWrapping"/>
      </w:r>
      <w:r>
        <w:t xml:space="preserve">    }</w:t>
      </w:r>
      <w:r>
        <w:br w:type="textWrapping"/>
      </w:r>
      <w:r>
        <w:t xml:space="preserve">    private MultiprocessSharedPreferences(Context context, String name, int mode) {</w:t>
      </w:r>
      <w:r>
        <w:br w:type="textWrapping"/>
      </w:r>
      <w:r>
        <w:t xml:space="preserve">        mContext = context;</w:t>
      </w:r>
      <w:r>
        <w:br w:type="textWrapping"/>
      </w:r>
      <w:r>
        <w:t xml:space="preserve">        mName = name;</w:t>
      </w:r>
      <w:r>
        <w:br w:type="textWrapping"/>
      </w:r>
      <w:r>
        <w:t xml:space="preserve">        mMode = mode;</w:t>
      </w:r>
      <w:r>
        <w:br w:type="textWrapping"/>
      </w:r>
      <w:r>
        <w:t xml:space="preserve">        mIsSafeMode = isSafeMode(mContext);</w:t>
      </w:r>
      <w:r>
        <w:br w:type="textWrapping"/>
      </w:r>
      <w:r>
        <w:t xml:space="preserve">    }</w:t>
      </w:r>
      <w:r>
        <w:br w:type="textWrapping"/>
      </w:r>
      <w:r>
        <w:t xml:space="preserve">    @SuppressWarnings("unchecked")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Map&lt;String, ?&gt; getAll() {</w:t>
      </w:r>
      <w:r>
        <w:br w:type="textWrapping"/>
      </w:r>
      <w:r>
        <w:t xml:space="preserve">        Map&lt;String, ?&gt; value = (Map&lt;String, ?&gt;) getValue(PATH_GET_ALL, null, null);</w:t>
      </w:r>
      <w:r>
        <w:br w:type="textWrapping"/>
      </w:r>
      <w:r>
        <w:t xml:space="preserve">        return value == null ? new HashMap&lt;String, Object&gt;() : value;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String getString(String key, String defValue) {</w:t>
      </w:r>
      <w:r>
        <w:br w:type="textWrapping"/>
      </w:r>
      <w:r>
        <w:t xml:space="preserve">        return (String) getValue(PATH_GET_STRING, key, defValue);</w:t>
      </w:r>
      <w:r>
        <w:br w:type="textWrapping"/>
      </w:r>
      <w:r>
        <w:t xml:space="preserve">    }</w:t>
      </w:r>
      <w:r>
        <w:br w:type="textWrapping"/>
      </w:r>
      <w:r>
        <w:t xml:space="preserve">    @SuppressWarnings("unchecked")</w:t>
      </w:r>
      <w:r>
        <w:br w:type="textWrapping"/>
      </w:r>
      <w:r>
        <w:t xml:space="preserve">    public Set&lt;String&gt; getStringSet(String key, Set&lt;String&gt; defValues) {</w:t>
      </w:r>
      <w:r>
        <w:br w:type="textWrapping"/>
      </w:r>
      <w:r>
        <w:t xml:space="preserve">        return (Set&lt;String&gt;) getValue(PATH_GET_STRING_SET, key, defValues);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int getInt(String key, int defValue) {</w:t>
      </w:r>
      <w:r>
        <w:br w:type="textWrapping"/>
      </w:r>
      <w:r>
        <w:t xml:space="preserve">        return (Integer) getValue(PATH_GET_INT, key, defValue);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long getLong(String key, long defValue) {</w:t>
      </w:r>
      <w:r>
        <w:br w:type="textWrapping"/>
      </w:r>
      <w:r>
        <w:t xml:space="preserve">        return (Long) getValue(PATH_GET_LONG, key, defValue);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float getFloat(String key, float defValue) {</w:t>
      </w:r>
      <w:r>
        <w:br w:type="textWrapping"/>
      </w:r>
      <w:r>
        <w:t xml:space="preserve">        return (Float) getValue(PATH_GET_FLOAT, key, defValue);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boolean getBoolean(String key, boolean defValue) {</w:t>
      </w:r>
      <w:r>
        <w:br w:type="textWrapping"/>
      </w:r>
      <w:r>
        <w:t xml:space="preserve">        return (Boolean) getValue(PATH_GET_BOOLEAN, key, defValue);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boolean contains(String key) {</w:t>
      </w:r>
      <w:r>
        <w:br w:type="textWrapping"/>
      </w:r>
      <w:r>
        <w:t xml:space="preserve">        return (Boolean) getValue(PATH_CONTAINS, key, false);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Editor edit() {</w:t>
      </w:r>
      <w:r>
        <w:br w:type="textWrapping"/>
      </w:r>
      <w:r>
        <w:t xml:space="preserve">        return new EditorImpl();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registerOnSharedPreferenceChangeListener(OnSharedPreferenceChangeListener listener) {</w:t>
      </w:r>
      <w:r>
        <w:br w:type="textWrapping"/>
      </w:r>
      <w:r>
        <w:t xml:space="preserve">        synchronized (this) {</w:t>
      </w:r>
      <w:r>
        <w:br w:type="textWrapping"/>
      </w:r>
      <w:r>
        <w:t xml:space="preserve">            if (mListeners == null) {</w:t>
      </w:r>
      <w:r>
        <w:br w:type="textWrapping"/>
      </w:r>
      <w:r>
        <w:t xml:space="preserve">                mListeners = new WeakHashMap&lt;OnSharedPreferenceChangeListener, Object&gt;();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Boolean result = (Boolean) getValue(PATH_REGISTER_ON_SHARED_PREFERENCE_CHANGE_LISTENER, null, false);</w:t>
      </w:r>
      <w:r>
        <w:br w:type="textWrapping"/>
      </w:r>
      <w:r>
        <w:t xml:space="preserve">            if (result != null &amp;&amp; result) {</w:t>
      </w:r>
      <w:r>
        <w:br w:type="textWrapping"/>
      </w:r>
      <w:r>
        <w:t xml:space="preserve">                mListeners.put(listener, CONTENT);</w:t>
      </w:r>
      <w:r>
        <w:br w:type="textWrapping"/>
      </w:r>
      <w:r>
        <w:t xml:space="preserve">                if (mReceiver == null) {</w:t>
      </w:r>
      <w:r>
        <w:br w:type="textWrapping"/>
      </w:r>
      <w:r>
        <w:t xml:space="preserve">                    mReceiver = new BroadcastReceiver() {</w:t>
      </w:r>
      <w:r>
        <w:br w:type="textWrapping"/>
      </w:r>
      <w:r>
        <w:t xml:space="preserve">                        @Override</w:t>
      </w:r>
      <w:r>
        <w:br w:type="textWrapping"/>
      </w:r>
      <w:r>
        <w:t xml:space="preserve">                        public void onReceive(Context context, Intent intent) {</w:t>
      </w:r>
      <w:r>
        <w:br w:type="textWrapping"/>
      </w:r>
      <w:r>
        <w:t xml:space="preserve">                            String name = intent.getStringExtra(KEY_NAME);</w:t>
      </w:r>
      <w:r>
        <w:br w:type="textWrapping"/>
      </w:r>
      <w:r>
        <w:t xml:space="preserve">                            @SuppressWarnings("unchecked")</w:t>
      </w:r>
      <w:r>
        <w:br w:type="textWrapping"/>
      </w:r>
      <w:r>
        <w:t xml:space="preserve">                            List&lt;String&gt; keysModified = (List&lt;String&gt;) intent.getSerializableExtra(KEY);</w:t>
      </w:r>
      <w:r>
        <w:br w:type="textWrapping"/>
      </w:r>
      <w:r>
        <w:t xml:space="preserve">                            if (mName.equals(name) &amp;&amp; keysModified != null) {</w:t>
      </w:r>
      <w:r>
        <w:br w:type="textWrapping"/>
      </w:r>
      <w:r>
        <w:t xml:space="preserve">                                Set&lt;OnSharedPreferenceChangeListener&gt; listeners = new HashSet&lt;OnSharedPreferenceChangeListener&gt;(mListeners.keySet());</w:t>
      </w:r>
      <w:r>
        <w:br w:type="textWrapping"/>
      </w:r>
      <w:r>
        <w:t xml:space="preserve">                                for (int i = keysModified.size() - 1; i &gt;= 0; i--) {</w:t>
      </w:r>
      <w:r>
        <w:br w:type="textWrapping"/>
      </w:r>
      <w:r>
        <w:t xml:space="preserve">                                    final String key = keysModified.get(i);</w:t>
      </w:r>
      <w:r>
        <w:br w:type="textWrapping"/>
      </w:r>
      <w:r>
        <w:t xml:space="preserve">                                    for (OnSharedPreferenceChangeListener listener : listeners) {</w:t>
      </w:r>
      <w:r>
        <w:br w:type="textWrapping"/>
      </w:r>
      <w:r>
        <w:t xml:space="preserve">                                        if (listener != null) {</w:t>
      </w:r>
      <w:r>
        <w:br w:type="textWrapping"/>
      </w:r>
      <w:r>
        <w:t xml:space="preserve">                                            listener.onSharedPreferenceChanged(MultiprocessSharedPreferences.this, key);</w:t>
      </w:r>
      <w:r>
        <w:br w:type="textWrapping"/>
      </w:r>
      <w:r>
        <w:t xml:space="preserve">                                        }</w:t>
      </w:r>
      <w:r>
        <w:br w:type="textWrapping"/>
      </w:r>
      <w:r>
        <w:t xml:space="preserve">                                    }</w:t>
      </w:r>
      <w:r>
        <w:br w:type="textWrapping"/>
      </w:r>
      <w:r>
        <w:t xml:space="preserve">                                }</w:t>
      </w:r>
      <w:r>
        <w:br w:type="textWrapping"/>
      </w:r>
      <w:r>
        <w:t xml:space="preserve">                            }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};</w:t>
      </w:r>
      <w:r>
        <w:br w:type="textWrapping"/>
      </w:r>
      <w:r>
        <w:t xml:space="preserve">                    mContext.registerReceiver(mReceiver, new IntentFilter(makeAction(mName)));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unregisterOnSharedPreferenceChangeListener(OnSharedPreferenceChangeListener listener) {</w:t>
      </w:r>
      <w:r>
        <w:br w:type="textWrapping"/>
      </w:r>
      <w:r>
        <w:t xml:space="preserve">        synchronized (this) {</w:t>
      </w:r>
      <w:r>
        <w:br w:type="textWrapping"/>
      </w:r>
      <w:r>
        <w:t xml:space="preserve">            if (mListeners != null) {</w:t>
      </w:r>
      <w:r>
        <w:br w:type="textWrapping"/>
      </w:r>
      <w:r>
        <w:t xml:space="preserve">                mListeners.remove(listener);</w:t>
      </w:r>
      <w:r>
        <w:br w:type="textWrapping"/>
      </w:r>
      <w:r>
        <w:t xml:space="preserve">                if (mListeners.isEmpty() &amp;&amp; mReceiver != null) {</w:t>
      </w:r>
      <w:r>
        <w:br w:type="textWrapping"/>
      </w:r>
      <w:r>
        <w:t xml:space="preserve">                    mContext.unregisterReceiver(mReceiver);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final class EditorImpl implements Editor {</w:t>
      </w:r>
      <w:r>
        <w:br w:type="textWrapping"/>
      </w:r>
      <w:r>
        <w:t xml:space="preserve">        private final Map&lt;String, Object&gt; mModified = new HashMap&lt;String, Object&gt;();</w:t>
      </w:r>
      <w:r>
        <w:br w:type="textWrapping"/>
      </w:r>
      <w:r>
        <w:t xml:space="preserve">        private boolean mClear = false;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Editor putString(String key, String value) {</w:t>
      </w:r>
      <w:r>
        <w:br w:type="textWrapping"/>
      </w:r>
      <w:r>
        <w:t xml:space="preserve">            synchronized (this) {</w:t>
      </w:r>
      <w:r>
        <w:br w:type="textWrapping"/>
      </w:r>
      <w:r>
        <w:t xml:space="preserve">                mModified.put(key, value);</w:t>
      </w:r>
      <w:r>
        <w:br w:type="textWrapping"/>
      </w:r>
      <w:r>
        <w:t xml:space="preserve">                return this;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public Editor putStringSet(String key, Set&lt;String&gt; values) {</w:t>
      </w:r>
      <w:r>
        <w:br w:type="textWrapping"/>
      </w:r>
      <w:r>
        <w:t xml:space="preserve">            synchronized (this) {</w:t>
      </w:r>
      <w:r>
        <w:br w:type="textWrapping"/>
      </w:r>
      <w:r>
        <w:t xml:space="preserve">                mModified.put(key, (values == null) ? null : new HashSet&lt;String&gt;(values));</w:t>
      </w:r>
      <w:r>
        <w:br w:type="textWrapping"/>
      </w:r>
      <w:r>
        <w:t xml:space="preserve">                return this;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Editor putInt(String key, int value) {</w:t>
      </w:r>
      <w:r>
        <w:br w:type="textWrapping"/>
      </w:r>
      <w:r>
        <w:t xml:space="preserve">            synchronized (this) {</w:t>
      </w:r>
      <w:r>
        <w:br w:type="textWrapping"/>
      </w:r>
      <w:r>
        <w:t xml:space="preserve">                mModified.put(key, value);</w:t>
      </w:r>
      <w:r>
        <w:br w:type="textWrapping"/>
      </w:r>
      <w:r>
        <w:t xml:space="preserve">                return this;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Editor putLong(String key, long value) {</w:t>
      </w:r>
      <w:r>
        <w:br w:type="textWrapping"/>
      </w:r>
      <w:r>
        <w:t xml:space="preserve">            synchronized (this) {</w:t>
      </w:r>
      <w:r>
        <w:br w:type="textWrapping"/>
      </w:r>
      <w:r>
        <w:t xml:space="preserve">                mModified.put(key, value);</w:t>
      </w:r>
      <w:r>
        <w:br w:type="textWrapping"/>
      </w:r>
      <w:r>
        <w:t xml:space="preserve">                return this;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Editor putFloat(String key, float value) {</w:t>
      </w:r>
      <w:r>
        <w:br w:type="textWrapping"/>
      </w:r>
      <w:r>
        <w:t xml:space="preserve">            synchronized (this) {</w:t>
      </w:r>
      <w:r>
        <w:br w:type="textWrapping"/>
      </w:r>
      <w:r>
        <w:t xml:space="preserve">                mModified.put(key, value);</w:t>
      </w:r>
      <w:r>
        <w:br w:type="textWrapping"/>
      </w:r>
      <w:r>
        <w:t xml:space="preserve">                return this;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Editor putBoolean(String key, boolean value) {</w:t>
      </w:r>
      <w:r>
        <w:br w:type="textWrapping"/>
      </w:r>
      <w:r>
        <w:t xml:space="preserve">            synchronized (this) {</w:t>
      </w:r>
      <w:r>
        <w:br w:type="textWrapping"/>
      </w:r>
      <w:r>
        <w:t xml:space="preserve">                mModified.put(key, value);</w:t>
      </w:r>
      <w:r>
        <w:br w:type="textWrapping"/>
      </w:r>
      <w:r>
        <w:t xml:space="preserve">                return this;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Editor remove(String key) {</w:t>
      </w:r>
      <w:r>
        <w:br w:type="textWrapping"/>
      </w:r>
      <w:r>
        <w:t xml:space="preserve">            synchronized (this) {</w:t>
      </w:r>
      <w:r>
        <w:br w:type="textWrapping"/>
      </w:r>
      <w:r>
        <w:t xml:space="preserve">                mModified.put(key, null);</w:t>
      </w:r>
      <w:r>
        <w:br w:type="textWrapping"/>
      </w:r>
      <w:r>
        <w:t xml:space="preserve">                return this;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Editor clear() {</w:t>
      </w:r>
      <w:r>
        <w:br w:type="textWrapping"/>
      </w:r>
      <w:r>
        <w:t xml:space="preserve">            synchronized (this) {</w:t>
      </w:r>
      <w:r>
        <w:br w:type="textWrapping"/>
      </w:r>
      <w:r>
        <w:t xml:space="preserve">                mClear = true;</w:t>
      </w:r>
      <w:r>
        <w:br w:type="textWrapping"/>
      </w:r>
      <w:r>
        <w:t xml:space="preserve">                return this;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void apply() {</w:t>
      </w:r>
      <w:r>
        <w:br w:type="textWrapping"/>
      </w:r>
      <w:r>
        <w:t xml:space="preserve">            setValue(PATH_APPLY);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boolean commit() {</w:t>
      </w:r>
      <w:r>
        <w:br w:type="textWrapping"/>
      </w:r>
      <w:r>
        <w:t xml:space="preserve">            return setValue(PATH_COMMIT);</w:t>
      </w:r>
      <w:r>
        <w:br w:type="textWrapping"/>
      </w:r>
      <w:r>
        <w:t xml:space="preserve">        }</w:t>
      </w:r>
      <w:r>
        <w:br w:type="textWrapping"/>
      </w:r>
      <w:r>
        <w:t xml:space="preserve">        private boolean setValue(String pathSegment) {</w:t>
      </w:r>
      <w:r>
        <w:br w:type="textWrapping"/>
      </w:r>
      <w:r>
        <w:t xml:space="preserve">            boolean result = false;</w:t>
      </w:r>
      <w:r>
        <w:br w:type="textWrapping"/>
      </w:r>
      <w:r>
        <w:t xml:space="preserve">                String[] selectionArgs = new String[] { String.valueOf(mMode), String.valueOf(mClear) };</w:t>
      </w:r>
      <w:r>
        <w:br w:type="textWrapping"/>
      </w:r>
      <w:r>
        <w:t xml:space="preserve">                synchronized (this) {</w:t>
      </w:r>
      <w:r>
        <w:br w:type="textWrapping"/>
      </w:r>
      <w:r>
        <w:t xml:space="preserve">                    Uri uri = Uri.withAppendedPath(Uri.withAppendedPath(AUTHORITY_URI, mName), pathSegment);</w:t>
      </w:r>
      <w:r>
        <w:br w:type="textWrapping"/>
      </w:r>
      <w:r>
        <w:t xml:space="preserve">                    ContentValues values = ReflectionUtil.contentValuesNewInstance((HashMap&lt;String, Object&gt;) mModified);</w:t>
      </w:r>
      <w:r>
        <w:br w:type="textWrapping"/>
      </w:r>
      <w:r>
        <w:t xml:space="preserve">                    try {</w:t>
      </w:r>
      <w:r>
        <w:br w:type="textWrapping"/>
      </w:r>
      <w:r>
        <w:t xml:space="preserve">                        result = mContext.getContentResolver().update(uri, values, null, selectionArgs) &gt; 0;</w:t>
      </w:r>
      <w:r>
        <w:br w:type="textWrapping"/>
      </w:r>
      <w:r>
        <w:t xml:space="preserve">                    } catch (IllegalArgumentException e) {</w:t>
      </w:r>
      <w:r>
        <w:br w:type="textWrapping"/>
      </w:r>
      <w:r>
        <w:t xml:space="preserve">                        if (DEBUG) {</w:t>
      </w:r>
      <w:r>
        <w:br w:type="textWrapping"/>
      </w:r>
      <w:r>
        <w:t xml:space="preserve">                            e.printStackTrace();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} catch (RuntimeException e) {</w:t>
      </w:r>
      <w:r>
        <w:br w:type="textWrapping"/>
      </w:r>
      <w:r>
        <w:t xml:space="preserve">                        if (!isPackageManagerHasDiedException(e) &amp;&amp; !isUnstableCountException(e)) {</w:t>
      </w:r>
      <w:r>
        <w:br w:type="textWrapping"/>
      </w:r>
      <w:r>
        <w:t xml:space="preserve">                            throw new RuntimeException(e);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if (DEBUG) {</w:t>
      </w:r>
      <w:r>
        <w:br w:type="textWrapping"/>
      </w:r>
      <w:r>
        <w:t xml:space="preserve">                Log.d(TAG, "setValue.mName = " + mName + ", pathSegment = " + pathSegment + ", mModified.size() = " + mModified.size());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return result;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private Object getValue(String pathSegment, String key, Object defValue) {</w:t>
      </w:r>
      <w:r>
        <w:br w:type="textWrapping"/>
      </w:r>
      <w:r>
        <w:t xml:space="preserve">        Object v = null;</w:t>
      </w:r>
      <w:r>
        <w:br w:type="textWrapping"/>
      </w:r>
      <w:r>
        <w:t xml:space="preserve">            Uri uri = Uri.withAppendedPath(Uri.withAppendedPath(AUTHORITY_URI, mName), pathSegment);</w:t>
      </w:r>
      <w:r>
        <w:br w:type="textWrapping"/>
      </w:r>
      <w:r>
        <w:t xml:space="preserve">            String[] projection = null;</w:t>
      </w:r>
      <w:r>
        <w:br w:type="textWrapping"/>
      </w:r>
      <w:r>
        <w:t xml:space="preserve">            if (PATH_GET_STRING_SET.equals(pathSegment) &amp;&amp; defValue != null) {</w:t>
      </w:r>
      <w:r>
        <w:br w:type="textWrapping"/>
      </w:r>
      <w:r>
        <w:t xml:space="preserve">                @SuppressWarnings("unchecked")</w:t>
      </w:r>
      <w:r>
        <w:br w:type="textWrapping"/>
      </w:r>
      <w:r>
        <w:t xml:space="preserve">                Set&lt;String&gt; set = (Set&lt;String&gt;) defValue;</w:t>
      </w:r>
      <w:r>
        <w:br w:type="textWrapping"/>
      </w:r>
      <w:r>
        <w:t xml:space="preserve">                projection = new String[set.size()];</w:t>
      </w:r>
      <w:r>
        <w:br w:type="textWrapping"/>
      </w:r>
      <w:r>
        <w:t xml:space="preserve">                set.toArray(projection);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String[] selectionArgs = new String[] { String.valueOf(mMode), key, defValue == null ? null : String.valueOf(defValue) };</w:t>
      </w:r>
      <w:r>
        <w:br w:type="textWrapping"/>
      </w:r>
      <w:r>
        <w:t xml:space="preserve">            Cursor cursor = null;</w:t>
      </w:r>
      <w:r>
        <w:br w:type="textWrapping"/>
      </w:r>
      <w:r>
        <w:t xml:space="preserve">            try {</w:t>
      </w:r>
      <w:r>
        <w:br w:type="textWrapping"/>
      </w:r>
      <w:r>
        <w:t xml:space="preserve">                cursor = mContext.getContentResolver().query(uri, projection, null, selectionArgs, null);</w:t>
      </w:r>
      <w:r>
        <w:br w:type="textWrapping"/>
      </w:r>
      <w:r>
        <w:t xml:space="preserve">            } catch (SecurityException e) {</w:t>
      </w:r>
      <w:r>
        <w:br w:type="textWrapping"/>
      </w:r>
      <w:r>
        <w:t xml:space="preserve">                if (DEBUG) {</w:t>
      </w:r>
      <w:r>
        <w:br w:type="textWrapping"/>
      </w:r>
      <w:r>
        <w:t xml:space="preserve">                    e.printStackTrace();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 catch (RuntimeException e) {</w:t>
      </w:r>
      <w:r>
        <w:br w:type="textWrapping"/>
      </w:r>
      <w:r>
        <w:t xml:space="preserve">                if (!isPackageManagerHasDiedException(e) &amp;&amp; !isUnstableCountException(e)) {</w:t>
      </w:r>
      <w:r>
        <w:br w:type="textWrapping"/>
      </w:r>
      <w:r>
        <w:t xml:space="preserve">                    throw new RuntimeException(e);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if (cursor != null) {</w:t>
      </w:r>
      <w:r>
        <w:br w:type="textWrapping"/>
      </w:r>
      <w:r>
        <w:t xml:space="preserve">                Bundle bundle = null;</w:t>
      </w:r>
      <w:r>
        <w:br w:type="textWrapping"/>
      </w:r>
      <w:r>
        <w:t xml:space="preserve">                try {</w:t>
      </w:r>
      <w:r>
        <w:br w:type="textWrapping"/>
      </w:r>
      <w:r>
        <w:t xml:space="preserve">                    bundle = cursor.getExtras();</w:t>
      </w:r>
      <w:r>
        <w:br w:type="textWrapping"/>
      </w:r>
      <w:r>
        <w:t xml:space="preserve">                } catch (RuntimeException e) {</w:t>
      </w:r>
      <w:r>
        <w:br w:type="textWrapping"/>
      </w:r>
      <w:r>
        <w:t xml:space="preserve">                    if (DEBUG) {</w:t>
      </w:r>
      <w:r>
        <w:br w:type="textWrapping"/>
      </w:r>
      <w:r>
        <w:t xml:space="preserve">                        e.printStackTrace();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if (bundle != null) {</w:t>
      </w:r>
      <w:r>
        <w:br w:type="textWrapping"/>
      </w:r>
      <w:r>
        <w:t xml:space="preserve">                    v = bundle.get(KEY);</w:t>
      </w:r>
      <w:r>
        <w:br w:type="textWrapping"/>
      </w:r>
      <w:r>
        <w:t xml:space="preserve">                    bundle.clear();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cursor.close();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if (DEBUG) {</w:t>
      </w:r>
      <w:r>
        <w:br w:type="textWrapping"/>
      </w:r>
      <w:r>
        <w:t xml:space="preserve">            Log.d(TAG, "getValue.mName = " + mName + ", pathSegment = " + pathSegment + ", key = " + key + ", defValue = " + defValue);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v == null ? defValue : v;</w:t>
      </w:r>
      <w:r>
        <w:br w:type="textWrapping"/>
      </w:r>
      <w:r>
        <w:t xml:space="preserve">    }</w:t>
      </w:r>
      <w:r>
        <w:br w:type="textWrapping"/>
      </w:r>
      <w:r>
        <w:t xml:space="preserve">    private String makeAction(String name) {</w:t>
      </w:r>
      <w:r>
        <w:br w:type="textWrapping"/>
      </w:r>
      <w:r>
        <w:t xml:space="preserve">        return String.format("%1$s_%2$s", MultiprocessSharedPreferences.class.getName(), name);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boolean onCreate() {</w:t>
      </w:r>
      <w:r>
        <w:br w:type="textWrapping"/>
      </w:r>
      <w:r>
        <w:t xml:space="preserve">        if (checkInitAuthority(getContext())) {</w:t>
      </w:r>
      <w:r>
        <w:br w:type="textWrapping"/>
      </w:r>
      <w:r>
        <w:t xml:space="preserve">            mUriMatcher = new UriMatcher(UriMatcher.NO_MATCH);</w:t>
      </w:r>
      <w:r>
        <w:br w:type="textWrapping"/>
      </w:r>
      <w:r>
        <w:t xml:space="preserve">            mUriMatcher.addURI(AUTHORITY, PATH_WILDCARD + PATH_GET_ALL, GET_ALL);</w:t>
      </w:r>
      <w:r>
        <w:br w:type="textWrapping"/>
      </w:r>
      <w:r>
        <w:t xml:space="preserve">            mUriMatcher.addURI(AUTHORITY, PATH_WILDCARD + PATH_GET_STRING, GET_STRING);</w:t>
      </w:r>
      <w:r>
        <w:br w:type="textWrapping"/>
      </w:r>
      <w:r>
        <w:t xml:space="preserve">            mUriMatcher.addURI(AUTHORITY, PATH_WILDCARD + PATH_GET_INT, GET_INT);</w:t>
      </w:r>
      <w:r>
        <w:br w:type="textWrapping"/>
      </w:r>
      <w:r>
        <w:t xml:space="preserve">            mUriMatcher.addURI(AUTHORITY, PATH_WILDCARD + PATH_GET_LONG, GET_LONG);</w:t>
      </w:r>
      <w:r>
        <w:br w:type="textWrapping"/>
      </w:r>
      <w:r>
        <w:t xml:space="preserve">            mUriMatcher.addURI(AUTHORITY, PATH_WILDCARD + PATH_GET_FLOAT, GET_FLOAT);</w:t>
      </w:r>
      <w:r>
        <w:br w:type="textWrapping"/>
      </w:r>
      <w:r>
        <w:t xml:space="preserve">            mUriMatcher.addURI(AUTHORITY, PATH_WILDCARD + PATH_GET_BOOLEAN, GET_BOOLEAN);</w:t>
      </w:r>
      <w:r>
        <w:br w:type="textWrapping"/>
      </w:r>
      <w:r>
        <w:t xml:space="preserve">            mUriMatcher.addURI(AUTHORITY, PATH_WILDCARD + PATH_CONTAINS, CONTAINS);</w:t>
      </w:r>
      <w:r>
        <w:br w:type="textWrapping"/>
      </w:r>
      <w:r>
        <w:t xml:space="preserve">            mUriMatcher.addURI(AUTHORITY, PATH_WILDCARD + PATH_APPLY, APPLY);</w:t>
      </w:r>
      <w:r>
        <w:br w:type="textWrapping"/>
      </w:r>
      <w:r>
        <w:t xml:space="preserve">            mUriMatcher.addURI(AUTHORITY, PATH_WILDCARD + PATH_COMMIT, COMMIT);</w:t>
      </w:r>
      <w:r>
        <w:br w:type="textWrapping"/>
      </w:r>
      <w:r>
        <w:t xml:space="preserve">            mUriMatcher.addURI(AUTHORITY, PATH_WILDCARD + PATH_REGISTER_ON_SHARED_PREFERENCE_CHANGE_LISTENER, REGISTER_ON_SHARED_PREFERENCE_CHANGE_LISTENER);</w:t>
      </w:r>
      <w:r>
        <w:br w:type="textWrapping"/>
      </w:r>
      <w:r>
        <w:t xml:space="preserve">            mUriMatcher.addURI(AUTHORITY, PATH_WILDCARD + PATH_UNREGISTER_ON_SHARED_PREFERENCE_CHANGE_LISTENER, UNREGISTER_ON_SHARED_PREFERENCE_CHANGE_LISTENER);</w:t>
      </w:r>
      <w:r>
        <w:br w:type="textWrapping"/>
      </w:r>
      <w:r>
        <w:t xml:space="preserve">            mUriMatcher.addURI(AUTHORITY, PATH_WILDCARD + PATH_GET_STRING_SET, GET_STRING_SET);</w:t>
      </w:r>
      <w:r>
        <w:br w:type="textWrapping"/>
      </w:r>
      <w:r>
        <w:t xml:space="preserve">            return true;</w:t>
      </w:r>
      <w:r>
        <w:br w:type="textWrapping"/>
      </w:r>
      <w:r>
        <w:t xml:space="preserve">        } else {</w:t>
      </w:r>
      <w:r>
        <w:br w:type="textWrapping"/>
      </w:r>
      <w:r>
        <w:t xml:space="preserve">            return false;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Cursor query(@NonNull Uri uri, String[] projection, String selection, String[] selectionArgs, String sortOrder) {</w:t>
      </w:r>
      <w:r>
        <w:br w:type="textWrapping"/>
      </w:r>
      <w:r>
        <w:t xml:space="preserve">        String name = uri.getPathSegments().get(0);</w:t>
      </w:r>
      <w:r>
        <w:br w:type="textWrapping"/>
      </w:r>
      <w:r>
        <w:t xml:space="preserve">        int mode = Integer.parseInt(selectionArgs[0]);</w:t>
      </w:r>
      <w:r>
        <w:br w:type="textWrapping"/>
      </w:r>
      <w:r>
        <w:t xml:space="preserve">        String key = selectionArgs[1];</w:t>
      </w:r>
      <w:r>
        <w:br w:type="textWrapping"/>
      </w:r>
      <w:r>
        <w:t xml:space="preserve">        String defValue = selectionArgs[2];</w:t>
      </w:r>
      <w:r>
        <w:br w:type="textWrapping"/>
      </w:r>
      <w:r>
        <w:t xml:space="preserve">        Bundle bundle = new Bundle();</w:t>
      </w:r>
      <w:r>
        <w:br w:type="textWrapping"/>
      </w:r>
      <w:r>
        <w:t xml:space="preserve">        switch (mUriMatcher.match(uri)) {</w:t>
      </w:r>
      <w:r>
        <w:br w:type="textWrapping"/>
      </w:r>
      <w:r>
        <w:t xml:space="preserve">            case GET_ALL:</w:t>
      </w:r>
      <w:r>
        <w:br w:type="textWrapping"/>
      </w:r>
      <w:r>
        <w:t xml:space="preserve">                bundle.putSerializable(KEY, (HashMap&lt;String, ?&gt;) getSystemSharedPreferences(name, mode).getAll());</w:t>
      </w:r>
      <w:r>
        <w:br w:type="textWrapping"/>
      </w:r>
      <w:r>
        <w:t xml:space="preserve">                break;</w:t>
      </w:r>
      <w:r>
        <w:br w:type="textWrapping"/>
      </w:r>
      <w:r>
        <w:t xml:space="preserve">            case GET_STRING:</w:t>
      </w:r>
      <w:r>
        <w:br w:type="textWrapping"/>
      </w:r>
      <w:r>
        <w:t xml:space="preserve">                bundle.putString(KEY, getSystemSharedPreferences(name, mode).getString(key, defValue));</w:t>
      </w:r>
      <w:r>
        <w:br w:type="textWrapping"/>
      </w:r>
      <w:r>
        <w:t xml:space="preserve">                break;</w:t>
      </w:r>
      <w:r>
        <w:br w:type="textWrapping"/>
      </w:r>
      <w:r>
        <w:t xml:space="preserve">            case GET_INT:</w:t>
      </w:r>
      <w:r>
        <w:br w:type="textWrapping"/>
      </w:r>
      <w:r>
        <w:t xml:space="preserve">                bundle.putInt(KEY, getSystemSharedPreferences(name, mode).getInt(key, Integer.parseInt(defValue)));</w:t>
      </w:r>
      <w:r>
        <w:br w:type="textWrapping"/>
      </w:r>
      <w:r>
        <w:t xml:space="preserve">                break;</w:t>
      </w:r>
      <w:r>
        <w:br w:type="textWrapping"/>
      </w:r>
      <w:r>
        <w:t xml:space="preserve">            case GET_LONG:</w:t>
      </w:r>
      <w:r>
        <w:br w:type="textWrapping"/>
      </w:r>
      <w:r>
        <w:t xml:space="preserve">                bundle.putLong(KEY, getSystemSharedPreferences(name, mode).getLong(key, Long.parseLong(defValue)));</w:t>
      </w:r>
      <w:r>
        <w:br w:type="textWrapping"/>
      </w:r>
      <w:r>
        <w:t xml:space="preserve">                break;</w:t>
      </w:r>
      <w:r>
        <w:br w:type="textWrapping"/>
      </w:r>
      <w:r>
        <w:t xml:space="preserve">            case GET_FLOAT:</w:t>
      </w:r>
      <w:r>
        <w:br w:type="textWrapping"/>
      </w:r>
      <w:r>
        <w:t xml:space="preserve">                bundle.putFloat(KEY, getSystemSharedPreferences(name, mode).getFloat(key, Float.parseFloat(defValue)));</w:t>
      </w:r>
      <w:r>
        <w:br w:type="textWrapping"/>
      </w:r>
      <w:r>
        <w:t xml:space="preserve">                break;</w:t>
      </w:r>
      <w:r>
        <w:br w:type="textWrapping"/>
      </w:r>
      <w:r>
        <w:t xml:space="preserve">            case GET_BOOLEAN:</w:t>
      </w:r>
      <w:r>
        <w:br w:type="textWrapping"/>
      </w:r>
      <w:r>
        <w:t xml:space="preserve">                bundle.putBoolean(KEY, getSystemSharedPreferences(name, mode).getBoolean(key, Boolean.parseBoolean(defValue)));</w:t>
      </w:r>
      <w:r>
        <w:br w:type="textWrapping"/>
      </w:r>
      <w:r>
        <w:t xml:space="preserve">                break;</w:t>
      </w:r>
      <w:r>
        <w:br w:type="textWrapping"/>
      </w:r>
      <w:r>
        <w:t xml:space="preserve">            case CONTAINS:</w:t>
      </w:r>
      <w:r>
        <w:br w:type="textWrapping"/>
      </w:r>
      <w:r>
        <w:t xml:space="preserve">                bundle.putBoolean(KEY, getSystemSharedPreferences(name, mode).contains(key));</w:t>
      </w:r>
      <w:r>
        <w:br w:type="textWrapping"/>
      </w:r>
      <w:r>
        <w:t xml:space="preserve">                break;</w:t>
      </w:r>
      <w:r>
        <w:br w:type="textWrapping"/>
      </w:r>
      <w:r>
        <w:t xml:space="preserve">            case REGISTER_ON_SHARED_PREFERENCE_CHANGE_LISTENER: {</w:t>
      </w:r>
      <w:r>
        <w:br w:type="textWrapping"/>
      </w:r>
      <w:r>
        <w:t xml:space="preserve">                checkInitListenersCount();</w:t>
      </w:r>
      <w:r>
        <w:br w:type="textWrapping"/>
      </w:r>
      <w:r>
        <w:t xml:space="preserve">                Integer countInteger = mListenersCount.get(name);</w:t>
      </w:r>
      <w:r>
        <w:br w:type="textWrapping"/>
      </w:r>
      <w:r>
        <w:t xml:space="preserve">                int count = (countInteger == null ? 0 : countInteger) + 1;</w:t>
      </w:r>
      <w:r>
        <w:br w:type="textWrapping"/>
      </w:r>
      <w:r>
        <w:t xml:space="preserve">                mListenersCount.put(name, count);</w:t>
      </w:r>
      <w:r>
        <w:br w:type="textWrapping"/>
      </w:r>
      <w:r>
        <w:t xml:space="preserve">                countInteger = mListenersCount.get(name);</w:t>
      </w:r>
      <w:r>
        <w:br w:type="textWrapping"/>
      </w:r>
      <w:r>
        <w:t xml:space="preserve">                bundle.putBoolean(KEY, count == (countInteger == null ? 0 : countInteger));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break;</w:t>
      </w:r>
      <w:r>
        <w:br w:type="textWrapping"/>
      </w:r>
      <w:r>
        <w:t xml:space="preserve">            case UNREGISTER_ON_SHARED_PREFERENCE_CHANGE_LISTENER: {</w:t>
      </w:r>
      <w:r>
        <w:br w:type="textWrapping"/>
      </w:r>
      <w:r>
        <w:t xml:space="preserve">                checkInitListenersCount();</w:t>
      </w:r>
      <w:r>
        <w:br w:type="textWrapping"/>
      </w:r>
      <w:r>
        <w:t xml:space="preserve">                Integer countInteger = mListenersCount.get(name);</w:t>
      </w:r>
      <w:r>
        <w:br w:type="textWrapping"/>
      </w:r>
      <w:r>
        <w:t xml:space="preserve">                int count = (countInteger == null ? 0 : countInteger) - 1;</w:t>
      </w:r>
      <w:r>
        <w:br w:type="textWrapping"/>
      </w:r>
      <w:r>
        <w:t xml:space="preserve">                if (count &lt;= 0) {</w:t>
      </w:r>
      <w:r>
        <w:br w:type="textWrapping"/>
      </w:r>
      <w:r>
        <w:t xml:space="preserve">                    mListenersCount.remove(name);</w:t>
      </w:r>
      <w:r>
        <w:br w:type="textWrapping"/>
      </w:r>
      <w:r>
        <w:t xml:space="preserve">                    bundle.putBoolean(KEY, !mListenersCount.containsKey(name));</w:t>
      </w:r>
      <w:r>
        <w:br w:type="textWrapping"/>
      </w:r>
      <w:r>
        <w:t xml:space="preserve">                } else {</w:t>
      </w:r>
      <w:r>
        <w:br w:type="textWrapping"/>
      </w:r>
      <w:r>
        <w:t xml:space="preserve">                    mListenersCount.put(name, count);</w:t>
      </w:r>
      <w:r>
        <w:br w:type="textWrapping"/>
      </w:r>
      <w:r>
        <w:t xml:space="preserve">                    countInteger = mListenersCount.get(name);</w:t>
      </w:r>
      <w:r>
        <w:br w:type="textWrapping"/>
      </w:r>
      <w:r>
        <w:t xml:space="preserve">                    bundle.putBoolean(KEY, count == (countInteger == null ? 0 : countInteger));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break;</w:t>
      </w:r>
      <w:r>
        <w:br w:type="textWrapping"/>
      </w:r>
      <w:r>
        <w:t xml:space="preserve">            case GET_STRING_SET: {</w:t>
      </w:r>
      <w:r>
        <w:br w:type="textWrapping"/>
      </w:r>
      <w:r>
        <w:t xml:space="preserve">                    Set&lt;String&gt; set = null;</w:t>
      </w:r>
      <w:r>
        <w:br w:type="textWrapping"/>
      </w:r>
      <w:r>
        <w:t xml:space="preserve">                    if (projection != null) {</w:t>
      </w:r>
      <w:r>
        <w:br w:type="textWrapping"/>
      </w:r>
      <w:r>
        <w:t xml:space="preserve">                        set = new HashSet&lt;String&gt;(Arrays.asList(projection));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    bundle.putSerializable(KEY, (HashSet&lt;String&gt;) ReflectionUtil.sharedPreferencesGetStringSet(getSystemSharedPreferences(name, mode), key, set));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default:</w:t>
      </w:r>
      <w:r>
        <w:br w:type="textWrapping"/>
      </w:r>
      <w:r>
        <w:t xml:space="preserve">                if (DEBUG) {</w:t>
      </w:r>
      <w:r>
        <w:br w:type="textWrapping"/>
      </w:r>
      <w:r>
        <w:t xml:space="preserve">                    throw new IllegalArgumentException("At query, This is Unknown Uri：" + uri + ", AUTHORITY = " + AUTHORITY);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new BundleCursor(bundle);</w:t>
      </w:r>
      <w:r>
        <w:br w:type="textWrapping"/>
      </w:r>
      <w:r>
        <w:t xml:space="preserve">    }</w:t>
      </w:r>
      <w:r>
        <w:br w:type="textWrapping"/>
      </w:r>
      <w:r>
        <w:t xml:space="preserve">    @SuppressWarnings("unchecked")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int update(@NonNull Uri uri, ContentValues values, String selection, String[] selectionArgs) {</w:t>
      </w:r>
      <w:r>
        <w:br w:type="textWrapping"/>
      </w:r>
      <w:r>
        <w:t xml:space="preserve">        int result = 0;</w:t>
      </w:r>
      <w:r>
        <w:br w:type="textWrapping"/>
      </w:r>
      <w:r>
        <w:t xml:space="preserve">        String name = uri.getPathSegments().get(0);</w:t>
      </w:r>
      <w:r>
        <w:br w:type="textWrapping"/>
      </w:r>
      <w:r>
        <w:t xml:space="preserve">        int mode = Integer.parseInt(selectionArgs[0]);</w:t>
      </w:r>
      <w:r>
        <w:br w:type="textWrapping"/>
      </w:r>
      <w:r>
        <w:t xml:space="preserve">        SharedPreferences preferences = getSystemSharedPreferences(name, mode);</w:t>
      </w:r>
      <w:r>
        <w:br w:type="textWrapping"/>
      </w:r>
      <w:r>
        <w:t xml:space="preserve">        int match = mUriMatcher.match(uri);</w:t>
      </w:r>
      <w:r>
        <w:br w:type="textWrapping"/>
      </w:r>
      <w:r>
        <w:t xml:space="preserve">        switch (match) {</w:t>
      </w:r>
      <w:r>
        <w:br w:type="textWrapping"/>
      </w:r>
      <w:r>
        <w:t xml:space="preserve">            case APPLY:</w:t>
      </w:r>
      <w:r>
        <w:br w:type="textWrapping"/>
      </w:r>
      <w:r>
        <w:t xml:space="preserve">            case COMMIT:</w:t>
      </w:r>
      <w:r>
        <w:br w:type="textWrapping"/>
      </w:r>
      <w:r>
        <w:t xml:space="preserve">                boolean hasListeners = mListenersCount != null &amp;&amp; mListenersCount.get(name) != null &amp;&amp; mListenersCount.get(name) &gt; 0;</w:t>
      </w:r>
      <w:r>
        <w:br w:type="textWrapping"/>
      </w:r>
      <w:r>
        <w:t xml:space="preserve">                ArrayList&lt;String&gt; keysModified = null;</w:t>
      </w:r>
      <w:r>
        <w:br w:type="textWrapping"/>
      </w:r>
      <w:r>
        <w:t xml:space="preserve">                Map&lt;String, Object&gt; map = null;</w:t>
      </w:r>
      <w:r>
        <w:br w:type="textWrapping"/>
      </w:r>
      <w:r>
        <w:t xml:space="preserve">                if (hasListeners) {</w:t>
      </w:r>
      <w:r>
        <w:br w:type="textWrapping"/>
      </w:r>
      <w:r>
        <w:t xml:space="preserve">                    keysModified = new ArrayList&lt;String&gt;();</w:t>
      </w:r>
      <w:r>
        <w:br w:type="textWrapping"/>
      </w:r>
      <w:r>
        <w:t xml:space="preserve">                    map = (Map&lt;String, Object&gt;) preferences.getAll();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Editor editor = preferences.edit();</w:t>
      </w:r>
      <w:r>
        <w:br w:type="textWrapping"/>
      </w:r>
      <w:r>
        <w:t xml:space="preserve">                boolean clear = Boolean.parseBoolean(selectionArgs[1]);</w:t>
      </w:r>
      <w:r>
        <w:br w:type="textWrapping"/>
      </w:r>
      <w:r>
        <w:t xml:space="preserve">                if (clear) {</w:t>
      </w:r>
      <w:r>
        <w:br w:type="textWrapping"/>
      </w:r>
      <w:r>
        <w:t xml:space="preserve">                    if (hasListeners &amp;&amp; !map.isEmpty()) {</w:t>
      </w:r>
      <w:r>
        <w:br w:type="textWrapping"/>
      </w:r>
      <w:r>
        <w:t xml:space="preserve">                        for (Map.Entry&lt;String, Object&gt; entry : map.entrySet()) {</w:t>
      </w:r>
      <w:r>
        <w:br w:type="textWrapping"/>
      </w:r>
      <w:r>
        <w:t xml:space="preserve">                            keysModified.add(entry.getKey());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    editor.clear();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for (Map.Entry&lt;String, Object&gt; entry : values.valueSet()) {</w:t>
      </w:r>
      <w:r>
        <w:br w:type="textWrapping"/>
      </w:r>
      <w:r>
        <w:t xml:space="preserve">                    String k = entry.getKey();</w:t>
      </w:r>
      <w:r>
        <w:br w:type="textWrapping"/>
      </w:r>
      <w:r>
        <w:t xml:space="preserve">                    Object v = entry.getValue();</w:t>
      </w:r>
      <w:r>
        <w:br w:type="textWrapping"/>
      </w:r>
      <w:r>
        <w:t xml:space="preserve">                    if (v instanceof EditorImpl || v == null) {</w:t>
      </w:r>
      <w:r>
        <w:br w:type="textWrapping"/>
      </w:r>
      <w:r>
        <w:t xml:space="preserve">                        editor.remove(k);</w:t>
      </w:r>
      <w:r>
        <w:br w:type="textWrapping"/>
      </w:r>
      <w:r>
        <w:t xml:space="preserve">                        if (hasListeners &amp;&amp; map.containsKey(k)) {</w:t>
      </w:r>
      <w:r>
        <w:br w:type="textWrapping"/>
      </w:r>
      <w:r>
        <w:t xml:space="preserve">                            keysModified.add(k);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} else {</w:t>
      </w:r>
      <w:r>
        <w:br w:type="textWrapping"/>
      </w:r>
      <w:r>
        <w:t xml:space="preserve">                        if (hasListeners &amp;&amp; (!map.containsKey(k) || (map.containsKey(k) &amp;&amp; !v.equals(map.get(k))))) {</w:t>
      </w:r>
      <w:r>
        <w:br w:type="textWrapping"/>
      </w:r>
      <w:r>
        <w:t xml:space="preserve">                            keysModified.add(k);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    if (v instanceof String) {</w:t>
      </w:r>
      <w:r>
        <w:br w:type="textWrapping"/>
      </w:r>
      <w:r>
        <w:t xml:space="preserve">                        editor.putString(k, (String) v);</w:t>
      </w:r>
      <w:r>
        <w:br w:type="textWrapping"/>
      </w:r>
      <w:r>
        <w:t xml:space="preserve">                    } else if (v instanceof Set) {</w:t>
      </w:r>
      <w:r>
        <w:br w:type="textWrapping"/>
      </w:r>
      <w:r>
        <w:t xml:space="preserve">                    } else if (v instanceof Integer) {</w:t>
      </w:r>
      <w:r>
        <w:br w:type="textWrapping"/>
      </w:r>
      <w:r>
        <w:t xml:space="preserve">                        editor.putInt(k, (Integer) v);</w:t>
      </w:r>
      <w:r>
        <w:br w:type="textWrapping"/>
      </w:r>
      <w:r>
        <w:t xml:space="preserve">                    } else if (v instanceof Long) {</w:t>
      </w:r>
      <w:r>
        <w:br w:type="textWrapping"/>
      </w:r>
      <w:r>
        <w:t xml:space="preserve">                        editor.putLong(k, (Long) v);</w:t>
      </w:r>
      <w:r>
        <w:br w:type="textWrapping"/>
      </w:r>
      <w:r>
        <w:t xml:space="preserve">                    } else if (v instanceof Float) {</w:t>
      </w:r>
      <w:r>
        <w:br w:type="textWrapping"/>
      </w:r>
      <w:r>
        <w:t xml:space="preserve">                        editor.putFloat(k, (Float) v);</w:t>
      </w:r>
      <w:r>
        <w:br w:type="textWrapping"/>
      </w:r>
      <w:r>
        <w:t xml:space="preserve">                    } else if (v instanceof Boolean) {</w:t>
      </w:r>
      <w:r>
        <w:br w:type="textWrapping"/>
      </w:r>
      <w:r>
        <w:t xml:space="preserve">                        editor.putBoolean(k, (Boolean) v);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if (hasListeners &amp;&amp; keysModified.isEmpty()) {</w:t>
      </w:r>
      <w:r>
        <w:br w:type="textWrapping"/>
      </w:r>
      <w:r>
        <w:t xml:space="preserve">                    result = 1;</w:t>
      </w:r>
      <w:r>
        <w:br w:type="textWrapping"/>
      </w:r>
      <w:r>
        <w:t xml:space="preserve">                } else {</w:t>
      </w:r>
      <w:r>
        <w:br w:type="textWrapping"/>
      </w:r>
      <w:r>
        <w:t xml:space="preserve">                    switch (match) {</w:t>
      </w:r>
      <w:r>
        <w:br w:type="textWrapping"/>
      </w:r>
      <w:r>
        <w:t xml:space="preserve">                        case APPLY:</w:t>
      </w:r>
      <w:r>
        <w:br w:type="textWrapping"/>
      </w:r>
      <w:r>
        <w:t xml:space="preserve">                            result = 1;</w:t>
      </w:r>
      <w:r>
        <w:br w:type="textWrapping"/>
      </w:r>
      <w:r>
        <w:t xml:space="preserve">                            notifyListeners(name, keysModified);</w:t>
      </w:r>
      <w:r>
        <w:br w:type="textWrapping"/>
      </w:r>
      <w:r>
        <w:t xml:space="preserve">                            break;</w:t>
      </w:r>
      <w:r>
        <w:br w:type="textWrapping"/>
      </w:r>
      <w:r>
        <w:t xml:space="preserve">                        case COMMIT:</w:t>
      </w:r>
      <w:r>
        <w:br w:type="textWrapping"/>
      </w:r>
      <w:r>
        <w:t xml:space="preserve">                            if (editor.commit()) {</w:t>
      </w:r>
      <w:r>
        <w:br w:type="textWrapping"/>
      </w:r>
      <w:r>
        <w:t xml:space="preserve">                                result = 1;</w:t>
      </w:r>
      <w:r>
        <w:br w:type="textWrapping"/>
      </w:r>
      <w:r>
        <w:t xml:space="preserve">                                notifyListeners(name, keysModified);</w:t>
      </w:r>
      <w:r>
        <w:br w:type="textWrapping"/>
      </w:r>
      <w:r>
        <w:t xml:space="preserve">                            }</w:t>
      </w:r>
      <w:r>
        <w:br w:type="textWrapping"/>
      </w:r>
      <w:r>
        <w:t xml:space="preserve">                            break;</w:t>
      </w:r>
      <w:r>
        <w:br w:type="textWrapping"/>
      </w:r>
      <w:r>
        <w:t xml:space="preserve">                        default:</w:t>
      </w:r>
      <w:r>
        <w:br w:type="textWrapping"/>
      </w:r>
      <w:r>
        <w:t xml:space="preserve">                            break;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values.clear();</w:t>
      </w:r>
      <w:r>
        <w:br w:type="textWrapping"/>
      </w:r>
      <w:r>
        <w:t xml:space="preserve">                break;</w:t>
      </w:r>
      <w:r>
        <w:br w:type="textWrapping"/>
      </w:r>
      <w:r>
        <w:t xml:space="preserve">            default:</w:t>
      </w:r>
      <w:r>
        <w:br w:type="textWrapping"/>
      </w:r>
      <w:r>
        <w:t xml:space="preserve">                if (DEBUG) {</w:t>
      </w:r>
      <w:r>
        <w:br w:type="textWrapping"/>
      </w:r>
      <w:r>
        <w:t xml:space="preserve">                    throw new IllegalArgumentException("At update, This is Unknown Uri：" + uri + ", AUTHORITY = " + AUTHORITY);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result;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String getType(@NonNull Uri uri) {</w:t>
      </w:r>
      <w:r>
        <w:br w:type="textWrapping"/>
      </w:r>
      <w:r>
        <w:t xml:space="preserve">        throw new UnsupportedOperationException("No external call");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Uri insert(@NonNull Uri uri, ContentValues values) {</w:t>
      </w:r>
      <w:r>
        <w:br w:type="textWrapping"/>
      </w:r>
      <w:r>
        <w:t xml:space="preserve">        throw new UnsupportedOperationException("No external insert");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int delete(@NonNull Uri uri, String selection, String[] selectionArgs) {</w:t>
      </w:r>
      <w:r>
        <w:br w:type="textWrapping"/>
      </w:r>
      <w:r>
        <w:t xml:space="preserve">        throw new UnsupportedOperationException("No external delete");</w:t>
      </w:r>
      <w:r>
        <w:br w:type="textWrapping"/>
      </w:r>
      <w:r>
        <w:t xml:space="preserve">    }</w:t>
      </w:r>
      <w:r>
        <w:br w:type="textWrapping"/>
      </w:r>
      <w:r>
        <w:t xml:space="preserve">    private SharedPreferences getSystemSharedPreferences(String name, int mode) {</w:t>
      </w:r>
      <w:r>
        <w:br w:type="textWrapping"/>
      </w:r>
      <w:r>
        <w:t xml:space="preserve">        return getContext().getSharedPreferences(name, mode);</w:t>
      </w:r>
      <w:r>
        <w:br w:type="textWrapping"/>
      </w:r>
      <w:r>
        <w:t xml:space="preserve">    }</w:t>
      </w:r>
      <w:r>
        <w:br w:type="textWrapping"/>
      </w:r>
      <w:r>
        <w:t xml:space="preserve">    private void checkInitListenersCount() {</w:t>
      </w:r>
      <w:r>
        <w:br w:type="textWrapping"/>
      </w:r>
      <w:r>
        <w:t xml:space="preserve">        if (mListenersCount == null) {</w:t>
      </w:r>
      <w:r>
        <w:br w:type="textWrapping"/>
      </w:r>
      <w:r>
        <w:t xml:space="preserve">            mListenersCount = new HashMap&lt;String, Integer&gt;();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private void notifyListeners(String name, ArrayList&lt;String&gt; keysModified) {</w:t>
      </w:r>
      <w:r>
        <w:br w:type="textWrapping"/>
      </w:r>
      <w:r>
        <w:t xml:space="preserve">        if (keysModified != null &amp;&amp; !keysModified.isEmpty()) {</w:t>
      </w:r>
      <w:r>
        <w:br w:type="textWrapping"/>
      </w:r>
      <w:r>
        <w:t xml:space="preserve">            Intent intent = new Intent();</w:t>
      </w:r>
      <w:r>
        <w:br w:type="textWrapping"/>
      </w:r>
      <w:r>
        <w:t xml:space="preserve">            intent.setAction(makeAction(name));</w:t>
      </w:r>
      <w:r>
        <w:br w:type="textWrapping"/>
      </w:r>
      <w:r>
        <w:t xml:space="preserve">            intent.setPackage(getContext().getPackageName());</w:t>
      </w:r>
      <w:r>
        <w:br w:type="textWrapping"/>
      </w:r>
      <w:r>
        <w:t xml:space="preserve">            intent.putExtra(KEY_NAME, name);</w:t>
      </w:r>
      <w:r>
        <w:br w:type="textWrapping"/>
      </w:r>
      <w:r>
        <w:t xml:space="preserve">            intent.putExtra(KEY, keysModified);</w:t>
      </w:r>
      <w:r>
        <w:br w:type="textWrapping"/>
      </w:r>
      <w:r>
        <w:t xml:space="preserve">            getContext().sendBroadcast(intent);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private static final class BundleCursor extends MatrixCursor {</w:t>
      </w:r>
      <w:r>
        <w:br w:type="textWrapping"/>
      </w:r>
      <w:r>
        <w:t xml:space="preserve">        private Bundle mBundle;</w:t>
      </w:r>
      <w:r>
        <w:br w:type="textWrapping"/>
      </w:r>
      <w:r>
        <w:t xml:space="preserve">        public BundleCursor(Bundle extras) {</w:t>
      </w:r>
      <w:r>
        <w:br w:type="textWrapping"/>
      </w:r>
      <w:r>
        <w:t xml:space="preserve">            super(new String[] {}, 0);</w:t>
      </w:r>
      <w:r>
        <w:br w:type="textWrapping"/>
      </w:r>
      <w:r>
        <w:t xml:space="preserve">            mBundle = extras;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Bundle getExtras() {</w:t>
      </w:r>
      <w:r>
        <w:br w:type="textWrapping"/>
      </w:r>
      <w:r>
        <w:t xml:space="preserve">            return mBundle;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Bundle respond(Bundle extras) {</w:t>
      </w:r>
      <w:r>
        <w:br w:type="textWrapping"/>
      </w:r>
      <w:r>
        <w:t xml:space="preserve">            mBundle = extras;</w:t>
      </w:r>
      <w:r>
        <w:br w:type="textWrapping"/>
      </w:r>
      <w:r>
        <w:t xml:space="preserve">            return mBundle;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NavigationTrace.java</w:t>
      </w:r>
    </w:p>
    <w:p>
      <w:r>
        <w:t>package com.jnu.lbsprivacy.utils;</w:t>
      </w:r>
      <w:r>
        <w:br w:type="textWrapping"/>
      </w:r>
      <w:r>
        <w:t>import android.os.Build;</w:t>
      </w:r>
      <w:r>
        <w:br w:type="textWrapping"/>
      </w:r>
      <w:r>
        <w:t>import androidx.annotation.RequiresApi;</w:t>
      </w:r>
      <w:r>
        <w:br w:type="textWrapping"/>
      </w:r>
      <w:r>
        <w:t>import com.baidu.mapapi.model.LatLng;</w:t>
      </w:r>
      <w:r>
        <w:br w:type="textWrapping"/>
      </w:r>
      <w:r>
        <w:t>import com.baidu.mapapi.search.route.DrivingRoutePlanOption;</w:t>
      </w:r>
      <w:r>
        <w:br w:type="textWrapping"/>
      </w:r>
      <w:r>
        <w:t>import com.baidu.mapapi.search.route.OnGetRoutePlanResultListener;</w:t>
      </w:r>
      <w:r>
        <w:br w:type="textWrapping"/>
      </w:r>
      <w:r>
        <w:t>import com.baidu.mapapi.search.route.PlanNode;</w:t>
      </w:r>
      <w:r>
        <w:br w:type="textWrapping"/>
      </w:r>
      <w:r>
        <w:t>import com.baidu.mapapi.search.route.RoutePlanSearch;</w:t>
      </w:r>
      <w:r>
        <w:br w:type="textWrapping"/>
      </w:r>
      <w:r>
        <w:t>import io.jenetics.jpx.WayPoint;</w:t>
      </w:r>
      <w:r>
        <w:br w:type="textWrapping"/>
      </w:r>
      <w:r>
        <w:t>public class NavigationTrace {</w:t>
      </w:r>
      <w:r>
        <w:br w:type="textWrapping"/>
      </w:r>
      <w:r>
        <w:t xml:space="preserve">    private Path path;</w:t>
      </w:r>
      <w:r>
        <w:br w:type="textWrapping"/>
      </w:r>
      <w:r>
        <w:t xml:space="preserve">    private LatLng startLocation;</w:t>
      </w:r>
      <w:r>
        <w:br w:type="textWrapping"/>
      </w:r>
      <w:r>
        <w:t xml:space="preserve">    private LatLng endLocation;</w:t>
      </w:r>
      <w:r>
        <w:br w:type="textWrapping"/>
      </w:r>
      <w:r>
        <w:t xml:space="preserve">    private boolean FLAG;</w:t>
      </w:r>
      <w:r>
        <w:br w:type="textWrapping"/>
      </w:r>
      <w:r>
        <w:t xml:space="preserve">    private OnGetRoutePlanResultListener listener;</w:t>
      </w:r>
      <w:r>
        <w:br w:type="textWrapping"/>
      </w:r>
      <w:r>
        <w:t xml:space="preserve">    public void setpoint(LatLng start, LatLng end)</w:t>
      </w:r>
      <w:r>
        <w:br w:type="textWrapping"/>
      </w:r>
      <w:r>
        <w:t xml:space="preserve">    {</w:t>
      </w:r>
      <w:r>
        <w:br w:type="textWrapping"/>
      </w:r>
      <w:r>
        <w:t xml:space="preserve">        startLocation = start;</w:t>
      </w:r>
      <w:r>
        <w:br w:type="textWrapping"/>
      </w:r>
      <w:r>
        <w:t xml:space="preserve">        endLocation = end;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selectway() {</w:t>
      </w:r>
      <w:r>
        <w:br w:type="textWrapping"/>
      </w:r>
      <w:r>
        <w:t xml:space="preserve">        RoutePlanSearch mSearch = RoutePlanSearch.newInstance();</w:t>
      </w:r>
      <w:r>
        <w:br w:type="textWrapping"/>
      </w:r>
      <w:r>
        <w:t xml:space="preserve">        mSearch.setOnGetRoutePlanResultListener(listener);</w:t>
      </w:r>
      <w:r>
        <w:br w:type="textWrapping"/>
      </w:r>
      <w:r>
        <w:t xml:space="preserve">        PlanNode stNode = PlanNode.withLocation(startLocation);</w:t>
      </w:r>
      <w:r>
        <w:br w:type="textWrapping"/>
      </w:r>
      <w:r>
        <w:t xml:space="preserve">        PlanNode enNode = PlanNode.withLocation(endLocation);</w:t>
      </w:r>
      <w:r>
        <w:br w:type="textWrapping"/>
      </w:r>
      <w:r>
        <w:t xml:space="preserve">        mSearch.drivingSearch((new DrivingRoutePlanOption())</w:t>
      </w:r>
      <w:r>
        <w:br w:type="textWrapping"/>
      </w:r>
      <w:r>
        <w:t xml:space="preserve">                .from(stNode)</w:t>
      </w:r>
      <w:r>
        <w:br w:type="textWrapping"/>
      </w:r>
      <w:r>
        <w:t xml:space="preserve">                .to(enNode));</w:t>
      </w:r>
      <w:r>
        <w:br w:type="textWrapping"/>
      </w:r>
      <w:r>
        <w:t xml:space="preserve">    }</w:t>
      </w:r>
      <w:r>
        <w:br w:type="textWrapping"/>
      </w:r>
      <w:r>
        <w:t xml:space="preserve">    public Path getResult(OnGetRoutePlanResultListener listen) {</w:t>
      </w:r>
      <w:r>
        <w:br w:type="textWrapping"/>
      </w:r>
      <w:r>
        <w:t xml:space="preserve">        listener = listen;</w:t>
      </w:r>
      <w:r>
        <w:br w:type="textWrapping"/>
      </w:r>
      <w:r>
        <w:t xml:space="preserve">        selectway();</w:t>
      </w:r>
      <w:r>
        <w:br w:type="textWrapping"/>
      </w:r>
      <w:r>
        <w:t xml:space="preserve">        return path;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r>
        <w:rPr>
          <w:b/>
          <w:bCs/>
        </w:rPr>
        <w:t>Path.java</w:t>
      </w:r>
      <w:r>
        <w:br w:type="textWrapping"/>
      </w:r>
      <w:r>
        <w:t>package com.jnu.lbsprivacy.utils;</w:t>
      </w:r>
      <w:r>
        <w:br w:type="textWrapping"/>
      </w:r>
      <w:r>
        <w:t>import android.util.Log;</w:t>
      </w:r>
      <w:r>
        <w:br w:type="textWrapping"/>
      </w:r>
      <w:r>
        <w:t>import com.baidu.mapapi.model.LatLng;</w:t>
      </w:r>
      <w:r>
        <w:br w:type="textWrapping"/>
      </w:r>
      <w:r>
        <w:t>import com.baidu.mapapi.utils.CoordinateConverter;</w:t>
      </w:r>
      <w:r>
        <w:br w:type="textWrapping"/>
      </w:r>
      <w:r>
        <w:t>import com.fasterxml.jackson.core.JsonFactory;</w:t>
      </w:r>
      <w:r>
        <w:br w:type="textWrapping"/>
      </w:r>
      <w:r>
        <w:t>import com.fasterxml.jackson.core.JsonGenerator;</w:t>
      </w:r>
      <w:r>
        <w:br w:type="textWrapping"/>
      </w:r>
      <w:r>
        <w:t>import com.jnu.lbsprivacy.Config;</w:t>
      </w:r>
      <w:r>
        <w:br w:type="textWrapping"/>
      </w:r>
      <w:r>
        <w:t>import java.io.FileOutputStream;</w:t>
      </w:r>
      <w:r>
        <w:br w:type="textWrapping"/>
      </w:r>
      <w:r>
        <w:t>import java.io.IOException;</w:t>
      </w:r>
      <w:r>
        <w:br w:type="textWrapping"/>
      </w:r>
      <w:r>
        <w:t>import java.io.InputStream;</w:t>
      </w:r>
      <w:r>
        <w:br w:type="textWrapping"/>
      </w:r>
      <w:r>
        <w:t>import java.io.StringWriter;</w:t>
      </w:r>
      <w:r>
        <w:br w:type="textWrapping"/>
      </w:r>
      <w:r>
        <w:t>import java.util.ArrayList;</w:t>
      </w:r>
      <w:r>
        <w:br w:type="textWrapping"/>
      </w:r>
      <w:r>
        <w:t>import java.util.List;</w:t>
      </w:r>
      <w:r>
        <w:br w:type="textWrapping"/>
      </w:r>
      <w:r>
        <w:t>import java.util.stream.Collectors;</w:t>
      </w:r>
      <w:r>
        <w:br w:type="textWrapping"/>
      </w:r>
      <w:r>
        <w:t>import io.jenetics.jpx.GPX;</w:t>
      </w:r>
      <w:r>
        <w:br w:type="textWrapping"/>
      </w:r>
      <w:r>
        <w:t>import io.jenetics.jpx.WayPoint;</w:t>
      </w:r>
      <w:r>
        <w:br w:type="textWrapping"/>
      </w:r>
      <w:r>
        <w:t>import okhttp3.MediaType;</w:t>
      </w:r>
      <w:r>
        <w:br w:type="textWrapping"/>
      </w:r>
      <w:r>
        <w:t>import okhttp3.OkHttpClient;</w:t>
      </w:r>
      <w:r>
        <w:br w:type="textWrapping"/>
      </w:r>
      <w:r>
        <w:t>import okhttp3.Request;</w:t>
      </w:r>
      <w:r>
        <w:br w:type="textWrapping"/>
      </w:r>
      <w:r>
        <w:t>import okhttp3.RequestBody;</w:t>
      </w:r>
      <w:r>
        <w:br w:type="textWrapping"/>
      </w:r>
      <w:r>
        <w:t>import okhttp3.Response;</w:t>
      </w:r>
      <w:r>
        <w:br w:type="textWrapping"/>
      </w:r>
      <w:r>
        <w:t>public class Path {</w:t>
      </w:r>
      <w:r>
        <w:br w:type="textWrapping"/>
      </w:r>
      <w:r>
        <w:t xml:space="preserve">    private List&lt;WayPoint&gt; wayPoints;</w:t>
      </w:r>
      <w:r>
        <w:br w:type="textWrapping"/>
      </w:r>
      <w:r>
        <w:t xml:space="preserve">    public Path() {</w:t>
      </w:r>
      <w:r>
        <w:br w:type="textWrapping"/>
      </w:r>
      <w:r>
        <w:t xml:space="preserve">        wayPoints = new ArrayList&lt;WayPoint&gt;();</w:t>
      </w:r>
      <w:r>
        <w:br w:type="textWrapping"/>
      </w:r>
      <w:r>
        <w:t xml:space="preserve">    }</w:t>
      </w:r>
      <w:r>
        <w:br w:type="textWrapping"/>
      </w:r>
      <w:r>
        <w:t xml:space="preserve">    public Path(ArrayList&lt;WayPoint&gt; _wayPoints) {</w:t>
      </w:r>
      <w:r>
        <w:br w:type="textWrapping"/>
      </w:r>
      <w:r>
        <w:t xml:space="preserve">        wayPoints = _wayPoints;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loadFromGPX(InputStream inputStream) {</w:t>
      </w:r>
      <w:r>
        <w:br w:type="textWrapping"/>
      </w:r>
      <w:r>
        <w:t xml:space="preserve">        try {</w:t>
      </w:r>
      <w:r>
        <w:br w:type="textWrapping"/>
      </w:r>
      <w:r>
        <w:t xml:space="preserve">            wayPoints = GPX.read(inputStream)</w:t>
      </w:r>
      <w:r>
        <w:br w:type="textWrapping"/>
      </w:r>
      <w:r>
        <w:t xml:space="preserve">                    .wayPoints().collect(Collectors.toList());</w:t>
      </w:r>
      <w:r>
        <w:br w:type="textWrapping"/>
      </w:r>
      <w:r>
        <w:t xml:space="preserve">        } catch (IOException e) {</w:t>
      </w:r>
      <w:r>
        <w:br w:type="textWrapping"/>
      </w:r>
      <w:r>
        <w:t xml:space="preserve">            Log.d("Path", e.toString());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ArrayList&lt;LatLng&gt; getLatLngList() {</w:t>
      </w:r>
      <w:r>
        <w:br w:type="textWrapping"/>
      </w:r>
      <w:r>
        <w:t xml:space="preserve">        ArrayList&lt;LatLng&gt; res = new ArrayList&lt;LatLng&gt;();</w:t>
      </w:r>
      <w:r>
        <w:br w:type="textWrapping"/>
      </w:r>
      <w:r>
        <w:t xml:space="preserve">        CoordinateConverter converter = new CoordinateConverter().from(CoordinateConverter.CoordType.COMMON);</w:t>
      </w:r>
      <w:r>
        <w:br w:type="textWrapping"/>
      </w:r>
      <w:r>
        <w:t xml:space="preserve">        for (WayPoint waypoint : wayPoints) {</w:t>
      </w:r>
      <w:r>
        <w:br w:type="textWrapping"/>
      </w:r>
      <w:r>
        <w:t xml:space="preserve">            LatLng commonCoord = new LatLng(waypoint.getLatitude().doubleValue(), waypoint.getLongitude().doubleValue());</w:t>
      </w:r>
      <w:r>
        <w:br w:type="textWrapping"/>
      </w:r>
      <w:r>
        <w:t xml:space="preserve">            LatLng baiduCoord = converter.coord(commonCoord).convert();</w:t>
      </w:r>
      <w:r>
        <w:br w:type="textWrapping"/>
      </w:r>
      <w:r>
        <w:t xml:space="preserve">            res.add(baiduCoord);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res;</w:t>
      </w:r>
      <w:r>
        <w:br w:type="textWrapping"/>
      </w:r>
      <w:r>
        <w:t xml:space="preserve">    }</w:t>
      </w:r>
      <w:r>
        <w:br w:type="textWrapping"/>
      </w:r>
      <w:r>
        <w:t xml:space="preserve">    public ArrayList&lt;LatLng&gt; getoralLatLngList() {</w:t>
      </w:r>
      <w:r>
        <w:br w:type="textWrapping"/>
      </w:r>
      <w:r>
        <w:t xml:space="preserve">        ArrayList&lt;LatLng&gt; res = new ArrayList&lt;LatLng&gt;();</w:t>
      </w:r>
      <w:r>
        <w:br w:type="textWrapping"/>
      </w:r>
      <w:r>
        <w:t xml:space="preserve">        for (WayPoint waypoint : wayPoints) {</w:t>
      </w:r>
      <w:r>
        <w:br w:type="textWrapping"/>
      </w:r>
      <w:r>
        <w:t xml:space="preserve">            LatLng commonCoord = new LatLng(waypoint.getLatitude().doubleValue(), waypoint.getLongitude().doubleValue());</w:t>
      </w:r>
      <w:r>
        <w:br w:type="textWrapping"/>
      </w:r>
      <w:r>
        <w:t xml:space="preserve">            res.add(commonCoord);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res;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addWayPoint(WayPoint wp) {</w:t>
      </w:r>
      <w:r>
        <w:br w:type="textWrapping"/>
      </w:r>
      <w:r>
        <w:t xml:space="preserve">        wayPoints.add(wp);</w:t>
      </w:r>
      <w:r>
        <w:br w:type="textWrapping"/>
      </w:r>
      <w:r>
        <w:t xml:space="preserve">    }</w:t>
      </w:r>
      <w:r>
        <w:br w:type="textWrapping"/>
      </w:r>
      <w:r>
        <w:t xml:space="preserve">    public ArrayList&lt;WayPoint&gt; getWayPoints() {</w:t>
      </w:r>
      <w:r>
        <w:br w:type="textWrapping"/>
      </w:r>
      <w:r>
        <w:t xml:space="preserve">        return (ArrayList&lt;WayPoint&gt;) wayPoints;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setWayPoint(ArrayList&lt;WayPoint&gt; wayPoint) {</w:t>
      </w:r>
      <w:r>
        <w:br w:type="textWrapping"/>
      </w:r>
      <w:r>
        <w:t xml:space="preserve">        this.wayPoints = wayPoint;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saveGPX(FileOutputStream outputStream) {</w:t>
      </w:r>
      <w:r>
        <w:br w:type="textWrapping"/>
      </w:r>
      <w:r>
        <w:t xml:space="preserve">        GPX.Builder gpxBuiler = GPX.builder();</w:t>
      </w:r>
      <w:r>
        <w:br w:type="textWrapping"/>
      </w:r>
      <w:r>
        <w:t xml:space="preserve">        for (WayPoint waypoint : wayPoints) {</w:t>
      </w:r>
      <w:r>
        <w:br w:type="textWrapping"/>
      </w:r>
      <w:r>
        <w:t xml:space="preserve">            gpxBuiler.addWayPoint(waypoint);</w:t>
      </w:r>
      <w:r>
        <w:br w:type="textWrapping"/>
      </w:r>
      <w:r>
        <w:t xml:space="preserve">        }</w:t>
      </w:r>
      <w:r>
        <w:br w:type="textWrapping"/>
      </w:r>
      <w:r>
        <w:t xml:space="preserve">        try {</w:t>
      </w:r>
      <w:r>
        <w:br w:type="textWrapping"/>
      </w:r>
      <w:r>
        <w:t xml:space="preserve">            GPX.write(gpxBuiler.build(), outputStream);</w:t>
      </w:r>
      <w:r>
        <w:br w:type="textWrapping"/>
      </w:r>
      <w:r>
        <w:t xml:space="preserve">        } catch (IOException e) {</w:t>
      </w:r>
      <w:r>
        <w:br w:type="textWrapping"/>
      </w:r>
      <w:r>
        <w:t xml:space="preserve">            Log.d("Path", e.toString());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WayPoint getoneWayPoint(int k) {</w:t>
      </w:r>
      <w:r>
        <w:br w:type="textWrapping"/>
      </w:r>
      <w:r>
        <w:t xml:space="preserve">        WayPoint temp;</w:t>
      </w:r>
      <w:r>
        <w:br w:type="textWrapping"/>
      </w:r>
      <w:r>
        <w:t xml:space="preserve">        temp = WayPoint.builder().lon(wayPoints.get(k).getLongitude())</w:t>
      </w:r>
      <w:r>
        <w:br w:type="textWrapping"/>
      </w:r>
      <w:r>
        <w:t xml:space="preserve">                    .lat(wayPoints.get(k).getLatitude()).time(wayPoints.get(k).getTime().get()).build();</w:t>
      </w:r>
      <w:r>
        <w:br w:type="textWrapping"/>
      </w:r>
      <w:r>
        <w:t xml:space="preserve">        return temp;</w:t>
      </w:r>
      <w:r>
        <w:br w:type="textWrapping"/>
      </w:r>
      <w:r>
        <w:t xml:space="preserve">    }</w:t>
      </w:r>
      <w:r>
        <w:br w:type="textWrapping"/>
      </w:r>
      <w:r>
        <w:t xml:space="preserve">    @Override</w:t>
      </w:r>
      <w:r>
        <w:br w:type="textWrapping"/>
      </w:r>
      <w:r>
        <w:t xml:space="preserve">    public String toString() {</w:t>
      </w:r>
      <w:r>
        <w:br w:type="textWrapping"/>
      </w:r>
      <w:r>
        <w:t xml:space="preserve">        return "Path{" +</w:t>
      </w:r>
      <w:r>
        <w:br w:type="textWrapping"/>
      </w:r>
      <w:r>
        <w:t xml:space="preserve">                "wayPoints=" + wayPoints +</w:t>
      </w:r>
      <w:r>
        <w:br w:type="textWrapping"/>
      </w:r>
      <w:r>
        <w:t xml:space="preserve">                '}';</w:t>
      </w:r>
      <w:r>
        <w:br w:type="textWrapping"/>
      </w:r>
      <w:r>
        <w:t xml:space="preserve">    }</w:t>
      </w:r>
      <w:r>
        <w:br w:type="textWrapping"/>
      </w:r>
      <w:r>
        <w:t xml:space="preserve">    public String getJson() {</w:t>
      </w:r>
      <w:r>
        <w:br w:type="textWrapping"/>
      </w:r>
      <w:r>
        <w:t xml:space="preserve">        JsonFactory factory = new JsonFactory();</w:t>
      </w:r>
      <w:r>
        <w:br w:type="textWrapping"/>
      </w:r>
      <w:r>
        <w:t xml:space="preserve">        String res = null;</w:t>
      </w:r>
      <w:r>
        <w:br w:type="textWrapping"/>
      </w:r>
      <w:r>
        <w:t xml:space="preserve">        StringWriter stringWriter = new StringWriter();</w:t>
      </w:r>
      <w:r>
        <w:br w:type="textWrapping"/>
      </w:r>
      <w:r>
        <w:t xml:space="preserve">        try {</w:t>
      </w:r>
      <w:r>
        <w:br w:type="textWrapping"/>
      </w:r>
      <w:r>
        <w:t xml:space="preserve">            JsonGenerator generator = factory.createJsonGenerator(stringWriter);</w:t>
      </w:r>
      <w:r>
        <w:br w:type="textWrapping"/>
      </w:r>
      <w:r>
        <w:t xml:space="preserve">            generator.useDefaultPrettyPrinter();</w:t>
      </w:r>
      <w:r>
        <w:br w:type="textWrapping"/>
      </w:r>
      <w:r>
        <w:t xml:space="preserve">            generator.writeStartObject();</w:t>
      </w:r>
      <w:r>
        <w:br w:type="textWrapping"/>
      </w:r>
      <w:r>
        <w:t xml:space="preserve">            generator.writeArrayFieldStart("path");</w:t>
      </w:r>
      <w:r>
        <w:br w:type="textWrapping"/>
      </w:r>
      <w:r>
        <w:t xml:space="preserve">            for (WayPoint p : wayPoints) {</w:t>
      </w:r>
      <w:r>
        <w:br w:type="textWrapping"/>
      </w:r>
      <w:r>
        <w:t xml:space="preserve">                generator.writeStartObject();</w:t>
      </w:r>
      <w:r>
        <w:br w:type="textWrapping"/>
      </w:r>
      <w:r>
        <w:t xml:space="preserve">                generator.writeNumberField("lat", p.getLatitude().doubleValue());</w:t>
      </w:r>
      <w:r>
        <w:br w:type="textWrapping"/>
      </w:r>
      <w:r>
        <w:t xml:space="preserve">                generator.writeNumberField("lon", p.getLongitude().doubleValue());</w:t>
      </w:r>
      <w:r>
        <w:br w:type="textWrapping"/>
      </w:r>
      <w:r>
        <w:t xml:space="preserve">                generator.writeStringField("time", p.getTime().get().toString());</w:t>
      </w:r>
      <w:r>
        <w:br w:type="textWrapping"/>
      </w:r>
      <w:r>
        <w:t xml:space="preserve">                generator.writeEndObject();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generator.writeEndArray();</w:t>
      </w:r>
      <w:r>
        <w:br w:type="textWrapping"/>
      </w:r>
      <w:r>
        <w:t xml:space="preserve">            generator.writeEndObject();</w:t>
      </w:r>
      <w:r>
        <w:br w:type="textWrapping"/>
      </w:r>
      <w:r>
        <w:t xml:space="preserve">            generator.close();</w:t>
      </w:r>
      <w:r>
        <w:br w:type="textWrapping"/>
      </w:r>
      <w:r>
        <w:t xml:space="preserve">            res = stringWriter.toString();</w:t>
      </w:r>
      <w:r>
        <w:br w:type="textWrapping"/>
      </w:r>
      <w:r>
        <w:t xml:space="preserve">        } catch (IOException e) {</w:t>
      </w:r>
      <w:r>
        <w:br w:type="textWrapping"/>
      </w:r>
      <w:r>
        <w:t xml:space="preserve">            e.printStackTrace();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res;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upload() {</w:t>
      </w:r>
      <w:r>
        <w:br w:type="textWrapping"/>
      </w:r>
      <w:r>
        <w:t xml:space="preserve">        OkHttpClient client = new OkHttpClient();</w:t>
      </w:r>
      <w:r>
        <w:br w:type="textWrapping"/>
      </w:r>
      <w:r>
        <w:t xml:space="preserve">        MediaType JSON = MediaType.parse("application/json");</w:t>
      </w:r>
      <w:r>
        <w:br w:type="textWrapping"/>
      </w:r>
      <w:r>
        <w:t xml:space="preserve">        RequestBody body = RequestBody.create(JSON, getJson());</w:t>
      </w:r>
      <w:r>
        <w:br w:type="textWrapping"/>
      </w:r>
      <w:r>
        <w:t xml:space="preserve">        Request request = new Request.Builder()</w:t>
      </w:r>
      <w:r>
        <w:br w:type="textWrapping"/>
      </w:r>
      <w:r>
        <w:t xml:space="preserve">                .url(Config.API_URL + "/uptrace")</w:t>
      </w:r>
      <w:r>
        <w:br w:type="textWrapping"/>
      </w:r>
      <w:r>
        <w:t xml:space="preserve">                .post(body)</w:t>
      </w:r>
      <w:r>
        <w:br w:type="textWrapping"/>
      </w:r>
      <w:r>
        <w:t xml:space="preserve">                .build();</w:t>
      </w:r>
      <w:r>
        <w:br w:type="textWrapping"/>
      </w:r>
      <w:r>
        <w:t xml:space="preserve">        Response response = null;</w:t>
      </w:r>
      <w:r>
        <w:br w:type="textWrapping"/>
      </w:r>
      <w:r>
        <w:t xml:space="preserve">        try {</w:t>
      </w:r>
      <w:r>
        <w:br w:type="textWrapping"/>
      </w:r>
      <w:r>
        <w:t xml:space="preserve">            response = client.newCall(request).execute();</w:t>
      </w:r>
      <w:r>
        <w:br w:type="textWrapping"/>
      </w:r>
      <w:r>
        <w:t xml:space="preserve">            String resStr = response.body().string();</w:t>
      </w:r>
      <w:r>
        <w:br w:type="textWrapping"/>
      </w:r>
      <w:r>
        <w:t xml:space="preserve">            System.out.println(resStr);</w:t>
      </w:r>
      <w:r>
        <w:br w:type="textWrapping"/>
      </w:r>
      <w:r>
        <w:t xml:space="preserve">        } catch (IOException e) {</w:t>
      </w:r>
      <w:r>
        <w:br w:type="textWrapping"/>
      </w:r>
      <w:r>
        <w:t xml:space="preserve">            e.printStackTrace();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rPr>
          <w:b/>
          <w:bCs/>
        </w:rPr>
      </w:pPr>
      <w:r>
        <w:rPr>
          <w:b/>
          <w:bCs/>
        </w:rPr>
        <w:t>TraceCorrection.java</w:t>
      </w:r>
    </w:p>
    <w:p>
      <w:r>
        <w:t>package com.jnu.lbsprivacy.utils;</w:t>
      </w:r>
      <w:r>
        <w:br w:type="textWrapping"/>
      </w:r>
      <w:r>
        <w:t>import android.annotation.SuppressLint;</w:t>
      </w:r>
      <w:r>
        <w:br w:type="textWrapping"/>
      </w:r>
      <w:r>
        <w:t>import android.os.Build;</w:t>
      </w:r>
      <w:r>
        <w:br w:type="textWrapping"/>
      </w:r>
      <w:r>
        <w:t>import androidx.annotation.RequiresApi;</w:t>
      </w:r>
      <w:r>
        <w:br w:type="textWrapping"/>
      </w:r>
      <w:r>
        <w:t>import com.baidu.mapapi.model.LatLng;</w:t>
      </w:r>
      <w:r>
        <w:br w:type="textWrapping"/>
      </w:r>
      <w:r>
        <w:t>import com.baidu.mapapi.search.route.DrivingRoutePlanOption;</w:t>
      </w:r>
      <w:r>
        <w:br w:type="textWrapping"/>
      </w:r>
      <w:r>
        <w:t>import com.baidu.mapapi.search.route.OnGetRoutePlanResultListener;</w:t>
      </w:r>
      <w:r>
        <w:br w:type="textWrapping"/>
      </w:r>
      <w:r>
        <w:t>import com.baidu.mapapi.search.route.PlanNode;</w:t>
      </w:r>
      <w:r>
        <w:br w:type="textWrapping"/>
      </w:r>
      <w:r>
        <w:t>import com.baidu.mapapi.search.route.RoutePlanSearch;</w:t>
      </w:r>
      <w:r>
        <w:br w:type="textWrapping"/>
      </w:r>
      <w:r>
        <w:t>import com.baidu.mapapi.search.route.WalkingRoutePlanOption;</w:t>
      </w:r>
      <w:r>
        <w:br w:type="textWrapping"/>
      </w:r>
      <w:r>
        <w:t>import org.json.JSONArray;</w:t>
      </w:r>
      <w:r>
        <w:br w:type="textWrapping"/>
      </w:r>
      <w:r>
        <w:t>import org.json.JSONException;</w:t>
      </w:r>
      <w:r>
        <w:br w:type="textWrapping"/>
      </w:r>
      <w:r>
        <w:t>import org.json.JSONObject;</w:t>
      </w:r>
      <w:r>
        <w:br w:type="textWrapping"/>
      </w:r>
      <w:r>
        <w:t>import java.util.ArrayList;</w:t>
      </w:r>
      <w:r>
        <w:br w:type="textWrapping"/>
      </w:r>
      <w:r>
        <w:t>import java.util.Date;</w:t>
      </w:r>
      <w:r>
        <w:br w:type="textWrapping"/>
      </w:r>
      <w:r>
        <w:t>import java.util.HashMap;</w:t>
      </w:r>
      <w:r>
        <w:br w:type="textWrapping"/>
      </w:r>
      <w:r>
        <w:t>import java.util.Map;</w:t>
      </w:r>
      <w:r>
        <w:br w:type="textWrapping"/>
      </w:r>
      <w:r>
        <w:t>import io.jenetics.jpx.WayPoint;</w:t>
      </w:r>
      <w:r>
        <w:br w:type="textWrapping"/>
      </w:r>
      <w:r>
        <w:t>public class TraceCorrection {</w:t>
      </w:r>
      <w:r>
        <w:br w:type="textWrapping"/>
      </w:r>
      <w:r>
        <w:t xml:space="preserve">    private Path path;</w:t>
      </w:r>
      <w:r>
        <w:br w:type="textWrapping"/>
      </w:r>
      <w:r>
        <w:t xml:space="preserve">    private LatLng startLocation;</w:t>
      </w:r>
      <w:r>
        <w:br w:type="textWrapping"/>
      </w:r>
      <w:r>
        <w:t xml:space="preserve">    private LatLng endLocation;</w:t>
      </w:r>
      <w:r>
        <w:br w:type="textWrapping"/>
      </w:r>
      <w:r>
        <w:t xml:space="preserve">    private int pointlen = 50;</w:t>
      </w:r>
      <w:r>
        <w:br w:type="textWrapping"/>
      </w:r>
      <w:r>
        <w:t xml:space="preserve">    private OnGetRoutePlanResultListener listener;</w:t>
      </w:r>
      <w:r>
        <w:br w:type="textWrapping"/>
      </w:r>
      <w:r>
        <w:t xml:space="preserve">    public TraceCorrection()</w:t>
      </w:r>
      <w:r>
        <w:br w:type="textWrapping"/>
      </w:r>
      <w:r>
        <w:t xml:space="preserve">    {</w:t>
      </w:r>
      <w:r>
        <w:br w:type="textWrapping"/>
      </w:r>
      <w:r>
        <w:t xml:space="preserve">        path = new Path();</w:t>
      </w:r>
      <w:r>
        <w:br w:type="textWrapping"/>
      </w:r>
      <w:r>
        <w:t xml:space="preserve">    }</w:t>
      </w:r>
      <w:r>
        <w:br w:type="textWrapping"/>
      </w:r>
      <w:r>
        <w:t xml:space="preserve">    @RequiresApi(api = Build.VERSION_CODES.O)</w:t>
      </w:r>
      <w:r>
        <w:br w:type="textWrapping"/>
      </w:r>
      <w:r>
        <w:t xml:space="preserve">    public TraceCorrection(Path newpath)</w:t>
      </w:r>
      <w:r>
        <w:br w:type="textWrapping"/>
      </w:r>
      <w:r>
        <w:t xml:space="preserve">    {</w:t>
      </w:r>
      <w:r>
        <w:br w:type="textWrapping"/>
      </w:r>
      <w:r>
        <w:t xml:space="preserve">        path = newpath;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setpoint(LatLng start, LatLng end)</w:t>
      </w:r>
      <w:r>
        <w:br w:type="textWrapping"/>
      </w:r>
      <w:r>
        <w:t xml:space="preserve">    {</w:t>
      </w:r>
      <w:r>
        <w:br w:type="textWrapping"/>
      </w:r>
      <w:r>
        <w:t xml:space="preserve">        startLocation = start;</w:t>
      </w:r>
      <w:r>
        <w:br w:type="textWrapping"/>
      </w:r>
      <w:r>
        <w:t xml:space="preserve">        endLocation = end;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selectway() {</w:t>
      </w:r>
      <w:r>
        <w:br w:type="textWrapping"/>
      </w:r>
      <w:r>
        <w:t xml:space="preserve">        RoutePlanSearch mSearch = RoutePlanSearch.newInstance();</w:t>
      </w:r>
      <w:r>
        <w:br w:type="textWrapping"/>
      </w:r>
      <w:r>
        <w:t xml:space="preserve">        mSearch.setOnGetRoutePlanResultListener(listener);</w:t>
      </w:r>
      <w:r>
        <w:br w:type="textWrapping"/>
      </w:r>
      <w:r>
        <w:t xml:space="preserve">        System.out.println(startLocation.latitude +"-&gt;"+endLocation.latitude);</w:t>
      </w:r>
      <w:r>
        <w:br w:type="textWrapping"/>
      </w:r>
      <w:r>
        <w:t xml:space="preserve">        System.out.println(startLocation.longitude +"-&gt;"+endLocation.longitude);</w:t>
      </w:r>
      <w:r>
        <w:br w:type="textWrapping"/>
      </w:r>
      <w:r>
        <w:t xml:space="preserve">        PlanNode stNode = PlanNode.withLocation(startLocation);</w:t>
      </w:r>
      <w:r>
        <w:br w:type="textWrapping"/>
      </w:r>
      <w:r>
        <w:t xml:space="preserve">        PlanNode enNode = PlanNode.withLocation(endLocation);</w:t>
      </w:r>
      <w:r>
        <w:br w:type="textWrapping"/>
      </w:r>
      <w:r>
        <w:t xml:space="preserve">        mSearch.walkingSearch(new WalkingRoutePlanOption()</w:t>
      </w:r>
      <w:r>
        <w:br w:type="textWrapping"/>
      </w:r>
      <w:r>
        <w:t xml:space="preserve">                .from(stNode)</w:t>
      </w:r>
      <w:r>
        <w:br w:type="textWrapping"/>
      </w:r>
      <w:r>
        <w:t xml:space="preserve">                .to(enNode));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correct_Nav(OnGetRoutePlanResultListener listen)</w:t>
      </w:r>
      <w:r>
        <w:br w:type="textWrapping"/>
      </w:r>
      <w:r>
        <w:t xml:space="preserve">    {</w:t>
      </w:r>
      <w:r>
        <w:br w:type="textWrapping"/>
      </w:r>
      <w:r>
        <w:t xml:space="preserve">        listener = listen;</w:t>
      </w:r>
      <w:r>
        <w:br w:type="textWrapping"/>
      </w:r>
      <w:r>
        <w:t xml:space="preserve">        ArrayList&lt;WayPoint&gt; waypoint = new  ArrayList&lt;WayPoint&gt;();</w:t>
      </w:r>
      <w:r>
        <w:br w:type="textWrapping"/>
      </w:r>
      <w:r>
        <w:t xml:space="preserve">        ArrayList&lt;WayPoint&gt; temp;</w:t>
      </w:r>
      <w:r>
        <w:br w:type="textWrapping"/>
      </w:r>
      <w:r>
        <w:t xml:space="preserve">        if(path.getWayPoints().size()&lt;pointlen)pointlen=path.getWayPoints().size();</w:t>
      </w:r>
      <w:r>
        <w:br w:type="textWrapping"/>
      </w:r>
      <w:r>
        <w:t xml:space="preserve">        int pointSize = path.getWayPoints().size()/pointlen;</w:t>
      </w:r>
      <w:r>
        <w:br w:type="textWrapping"/>
      </w:r>
      <w:r>
        <w:t xml:space="preserve">        if (pointSize==0) pointSize=1;</w:t>
      </w:r>
      <w:r>
        <w:br w:type="textWrapping"/>
      </w:r>
      <w:r>
        <w:t xml:space="preserve">        for(int i = 0;i&lt;pointlen;i++)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if(i==pointlen-1)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LatLng start = new LatLng(path.getWayPoints().get(i*pointSize).getLatitude().doubleValue(), path.getWayPoints().get(i*pointSize).getLongitude().doubleValue());</w:t>
      </w:r>
      <w:r>
        <w:br w:type="textWrapping"/>
      </w:r>
      <w:r>
        <w:t xml:space="preserve">                LatLng end = new LatLng(path.getWayPoints().get(path.getWayPoints().size()-1).getLatitude().doubleValue(), path.getWayPoints().get(path.getWayPoints().size()-1).getLongitude().doubleValue());</w:t>
      </w:r>
      <w:r>
        <w:br w:type="textWrapping"/>
      </w:r>
      <w:r>
        <w:t xml:space="preserve">                if(start.longitude==end.longitude&amp;&amp;start.latitude==end.latitude) continue;</w:t>
      </w:r>
      <w:r>
        <w:br w:type="textWrapping"/>
      </w:r>
      <w:r>
        <w:t xml:space="preserve">                setpoint(start,end);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else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LatLng start = new LatLng(path.getWayPoints().get(i*pointSize).getLatitude().doubleValue(), path.getWayPoints().get(i*pointSize).getLongitude().doubleValue());</w:t>
      </w:r>
      <w:r>
        <w:br w:type="textWrapping"/>
      </w:r>
      <w:r>
        <w:t xml:space="preserve">                LatLng end = new LatLng(path.getWayPoints().get((i+1)*pointSize).getLatitude().doubleValue(), path.getWayPoints().get((i+1)*pointSize).getLongitude().doubleValue());</w:t>
      </w:r>
      <w:r>
        <w:br w:type="textWrapping"/>
      </w:r>
      <w:r>
        <w:t xml:space="preserve">                if(start.longitude==end.longitude&amp;&amp;start.latitude==end.latitude) continue;</w:t>
      </w:r>
      <w:r>
        <w:br w:type="textWrapping"/>
      </w:r>
      <w:r>
        <w:t xml:space="preserve">                setpoint(start,end);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    selectway();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Path getresult()</w:t>
      </w:r>
      <w:r>
        <w:br w:type="textWrapping"/>
      </w:r>
      <w:r>
        <w:t xml:space="preserve">    {</w:t>
      </w:r>
      <w:r>
        <w:br w:type="textWrapping"/>
      </w:r>
      <w:r>
        <w:t xml:space="preserve">        return path;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2057A"/>
    <w:rsid w:val="00034616"/>
    <w:rsid w:val="00042C4E"/>
    <w:rsid w:val="0006063C"/>
    <w:rsid w:val="00075537"/>
    <w:rsid w:val="0015074B"/>
    <w:rsid w:val="001E627D"/>
    <w:rsid w:val="0029639D"/>
    <w:rsid w:val="00326F90"/>
    <w:rsid w:val="006826EA"/>
    <w:rsid w:val="007E0636"/>
    <w:rsid w:val="00901829"/>
    <w:rsid w:val="00992952"/>
    <w:rsid w:val="00AA1D8D"/>
    <w:rsid w:val="00B42AA1"/>
    <w:rsid w:val="00B47730"/>
    <w:rsid w:val="00C355BA"/>
    <w:rsid w:val="00CB0664"/>
    <w:rsid w:val="00F00557"/>
    <w:rsid w:val="00FC693F"/>
    <w:rsid w:val="055D562D"/>
    <w:rsid w:val="1AF14614"/>
    <w:rsid w:val="6785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8" w:lineRule="exact"/>
    </w:pPr>
    <w:rPr>
      <w:rFonts w:ascii="Times New Roman" w:hAnsi="Times New Roman" w:eastAsiaTheme="minorEastAsia" w:cstheme="minorBidi"/>
      <w:sz w:val="16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qFormat/>
    <w:uiPriority w:val="99"/>
  </w:style>
  <w:style w:type="character" w:customStyle="1" w:styleId="145">
    <w:name w:val="正文文本 2 字符"/>
    <w:basedOn w:val="132"/>
    <w:link w:val="28"/>
    <w:qFormat/>
    <w:uiPriority w:val="99"/>
  </w:style>
  <w:style w:type="character" w:customStyle="1" w:styleId="146">
    <w:name w:val="正文文本 3 字符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85</Pages>
  <Words>25800</Words>
  <Characters>147060</Characters>
  <Lines>1225</Lines>
  <Paragraphs>345</Paragraphs>
  <TotalTime>6</TotalTime>
  <ScaleCrop>false</ScaleCrop>
  <LinksUpToDate>false</LinksUpToDate>
  <CharactersWithSpaces>172515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2021-07-17T04:49:00Z</dcterms:created>
  <dc:creator>python-docx</dc:creator>
  <dc:description>generated by python-docx</dc:description>
  <cp:lastModifiedBy>微笑</cp:lastModifiedBy>
  <dcterms:modified xsi:type="dcterms:W3CDTF">2021-09-08T16:06:09Z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7016FF99D31F46C3BC434E11937A549C</vt:lpwstr>
  </property>
</Properties>
</file>